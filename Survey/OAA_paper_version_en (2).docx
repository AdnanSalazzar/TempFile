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Old Age Allowance_OAA_23</w:t>
      </w:r>
    </w:p>
    <w:p>
      <w:r>
        <w:t>Start time:__________                                End time:__________</w:t>
      </w:r>
    </w:p>
    <w:p>
      <w:r>
        <w:t>Device ID:____________________               Subscriber ID:____________________</w:t>
      </w:r>
    </w:p>
    <w:p>
      <w:r>
        <w:t>Sim ID (Serial):____________________    Device phone number:____________________</w:t>
      </w:r>
    </w:p>
    <w:p>
      <w:pPr>
        <w:spacing w:after="0" w:before="240"/>
      </w:pPr>
      <w:r>
        <w:t>1. intronote</w:t>
        <w:br/>
        <w:t>Welcome to the Old Age Allowance project.</w:t>
        <w:br/>
        <w:t xml:space="preserve"> Please swipe forward to continue.</w:t>
      </w:r>
    </w:p>
    <w:p>
      <w:pPr>
        <w:spacing w:after="0" w:before="240"/>
      </w:pPr>
      <w:r>
        <w:t>2. superid</w:t>
        <w:br/>
        <w:t>Select your supervisor [The choice list comes from preloaded file 'oa_enumlist'] (select one)</w:t>
      </w:r>
    </w:p>
    <w:p>
      <w:pPr>
        <w:sectPr>
          <w:pgSz w:w="12240" w:h="15840"/>
          <w:pgMar w:top="1440" w:right="1800" w:bottom="1440" w:left="1800" w:header="720" w:footer="720" w:gutter="0"/>
          <w:cols w:space="720"/>
          <w:docGrid w:linePitch="360"/>
        </w:sectPr>
      </w:pPr>
    </w:p>
    <w:p>
      <w:pPr>
        <w:spacing w:after="0"/>
      </w:pPr>
      <w:r>
        <w:t>superid - supername</w:t>
      </w:r>
    </w:p>
    <w:p>
      <w:pPr>
        <w:sectPr>
          <w:type w:val="continuous"/>
          <w:pgSz w:w="12240" w:h="15840"/>
          <w:pgMar w:top="1440" w:right="1800" w:bottom="1440" w:left="1800" w:header="720" w:footer="720" w:gutter="0"/>
          <w:cols w:space="720" w:num="3"/>
          <w:docGrid w:linePitch="360"/>
        </w:sectPr>
      </w:pPr>
    </w:p>
    <w:p/>
    <w:p>
      <w:pPr>
        <w:spacing w:after="0" w:before="240"/>
      </w:pPr>
      <w:r>
        <w:t xml:space="preserve">3. </w:t>
      </w:r>
    </w:p>
    <w:p>
      <w:pPr>
        <w:spacing w:before="120"/>
      </w:pPr>
      <w:r>
        <w:t>___________________________________________</w:t>
      </w:r>
    </w:p>
    <w:p>
      <w:pPr>
        <w:spacing w:after="0" w:before="240"/>
      </w:pPr>
      <w:r>
        <w:t>4. enumid</w:t>
        <w:br/>
        <w:t>Enumerator Name: (select one)</w:t>
      </w:r>
    </w:p>
    <w:p>
      <w:pPr>
        <w:sectPr>
          <w:type w:val="continuous"/>
          <w:pgSz w:w="12240" w:h="15840"/>
          <w:pgMar w:top="1440" w:right="1800" w:bottom="1440" w:left="1800" w:header="720" w:footer="720" w:gutter="0"/>
          <w:cols w:space="720" w:num="1"/>
          <w:docGrid w:linePitch="360"/>
        </w:sectPr>
      </w:pPr>
    </w:p>
    <w:p>
      <w:pPr>
        <w:spacing w:after="0"/>
      </w:pPr>
      <w:r>
        <w:t>AFFT-1498 - Sameul Islam Sabuj</w:t>
      </w:r>
    </w:p>
    <w:p>
      <w:pPr>
        <w:spacing w:after="0"/>
      </w:pPr>
      <w:r>
        <w:t>AFFT-1042 - Sujit Kumar Dey</w:t>
      </w:r>
    </w:p>
    <w:p>
      <w:pPr>
        <w:spacing w:after="0"/>
      </w:pPr>
      <w:r>
        <w:t>AFFT-1121 - Niaz Mahmuj</w:t>
      </w:r>
    </w:p>
    <w:p>
      <w:pPr>
        <w:spacing w:after="0"/>
      </w:pPr>
      <w:r>
        <w:t>AFFT-1643 - Dewan Mantasha Mostafiz</w:t>
      </w:r>
    </w:p>
    <w:p>
      <w:pPr>
        <w:spacing w:after="0"/>
      </w:pPr>
      <w:r>
        <w:t>AFFT-1753 - Kaniz Fatema Jhumur</w:t>
      </w:r>
    </w:p>
    <w:p>
      <w:pPr>
        <w:sectPr>
          <w:type w:val="continuous"/>
          <w:pgSz w:w="12240" w:h="15840"/>
          <w:pgMar w:top="1440" w:right="1800" w:bottom="1440" w:left="1800" w:header="720" w:footer="720" w:gutter="0"/>
          <w:cols w:space="720" w:num="3"/>
          <w:docGrid w:linePitch="360"/>
        </w:sectPr>
      </w:pPr>
    </w:p>
    <w:p/>
    <w:p>
      <w:pPr>
        <w:spacing w:after="0" w:before="240"/>
      </w:pPr>
      <w:r>
        <w:t>5. choice-label [ the answer to Q4 ,  the answer to Q4 ].</w:t>
      </w:r>
    </w:p>
    <w:p>
      <w:pPr>
        <w:spacing w:before="120"/>
      </w:pPr>
      <w:r>
        <w:t>___________________________________________</w:t>
      </w:r>
    </w:p>
    <w:p>
      <w:pPr>
        <w:spacing w:after="0" w:before="240"/>
      </w:pPr>
      <w:r>
        <w:t>6. zila</w:t>
        <w:br/>
        <w:t>Select your zila (select one)</w:t>
      </w:r>
    </w:p>
    <w:p>
      <w:pPr>
        <w:sectPr>
          <w:type w:val="continuous"/>
          <w:pgSz w:w="12240" w:h="15840"/>
          <w:pgMar w:top="1440" w:right="1800" w:bottom="1440" w:left="1800" w:header="720" w:footer="720" w:gutter="0"/>
          <w:cols w:space="720" w:num="1"/>
          <w:docGrid w:linePitch="360"/>
        </w:sectPr>
      </w:pPr>
    </w:p>
    <w:p>
      <w:pPr>
        <w:spacing w:after="0"/>
      </w:pPr>
      <w:r>
        <w:t>1.0 - Dhaka</w:t>
      </w:r>
    </w:p>
    <w:p>
      <w:pPr>
        <w:sectPr>
          <w:type w:val="continuous"/>
          <w:pgSz w:w="12240" w:h="15840"/>
          <w:pgMar w:top="1440" w:right="1800" w:bottom="1440" w:left="1800" w:header="720" w:footer="720" w:gutter="0"/>
          <w:cols w:space="720" w:num="3"/>
          <w:docGrid w:linePitch="360"/>
        </w:sectPr>
      </w:pPr>
    </w:p>
    <w:p/>
    <w:p>
      <w:pPr>
        <w:spacing w:after="0" w:before="240"/>
      </w:pPr>
      <w:r>
        <w:t xml:space="preserve">7. </w:t>
      </w:r>
    </w:p>
    <w:p>
      <w:pPr>
        <w:spacing w:before="120"/>
      </w:pPr>
      <w:r>
        <w:t>___________________________________________</w:t>
      </w:r>
    </w:p>
    <w:p>
      <w:pPr>
        <w:spacing w:after="0" w:before="240"/>
      </w:pPr>
      <w:r>
        <w:t>8. upazila</w:t>
        <w:br/>
        <w:t>Select your upazila (select one)</w:t>
      </w:r>
    </w:p>
    <w:p>
      <w:pPr>
        <w:sectPr>
          <w:type w:val="continuous"/>
          <w:pgSz w:w="12240" w:h="15840"/>
          <w:pgMar w:top="1440" w:right="1800" w:bottom="1440" w:left="1800" w:header="720" w:footer="720" w:gutter="0"/>
          <w:cols w:space="720" w:num="1"/>
          <w:docGrid w:linePitch="360"/>
        </w:sectPr>
      </w:pPr>
    </w:p>
    <w:p>
      <w:pPr>
        <w:spacing w:after="0"/>
      </w:pPr>
      <w:r>
        <w:t>1.0 - Keraniganj</w:t>
      </w:r>
    </w:p>
    <w:p>
      <w:pPr>
        <w:sectPr>
          <w:type w:val="continuous"/>
          <w:pgSz w:w="12240" w:h="15840"/>
          <w:pgMar w:top="1440" w:right="1800" w:bottom="1440" w:left="1800" w:header="720" w:footer="720" w:gutter="0"/>
          <w:cols w:space="720" w:num="3"/>
          <w:docGrid w:linePitch="360"/>
        </w:sectPr>
      </w:pPr>
    </w:p>
    <w:p/>
    <w:p>
      <w:pPr>
        <w:spacing w:after="0" w:before="240"/>
      </w:pPr>
      <w:r>
        <w:t xml:space="preserve">9. </w:t>
      </w:r>
    </w:p>
    <w:p>
      <w:pPr>
        <w:spacing w:before="120"/>
      </w:pPr>
      <w:r>
        <w:t>___________________________________________</w:t>
      </w:r>
    </w:p>
    <w:p>
      <w:pPr>
        <w:spacing w:after="0" w:before="240"/>
      </w:pPr>
      <w:r>
        <w:t>10. union</w:t>
        <w:br/>
        <w:t>Select your union (select one)</w:t>
      </w:r>
    </w:p>
    <w:p>
      <w:pPr>
        <w:sectPr>
          <w:type w:val="continuous"/>
          <w:pgSz w:w="12240" w:h="15840"/>
          <w:pgMar w:top="1440" w:right="1800" w:bottom="1440" w:left="1800" w:header="720" w:footer="720" w:gutter="0"/>
          <w:cols w:space="720" w:num="1"/>
          <w:docGrid w:linePitch="360"/>
        </w:sectPr>
      </w:pPr>
    </w:p>
    <w:p>
      <w:pPr>
        <w:spacing w:after="0"/>
      </w:pPr>
      <w:r>
        <w:t>1.0 - Kolatia</w:t>
      </w:r>
    </w:p>
    <w:p>
      <w:pPr>
        <w:sectPr>
          <w:type w:val="continuous"/>
          <w:pgSz w:w="12240" w:h="15840"/>
          <w:pgMar w:top="1440" w:right="1800" w:bottom="1440" w:left="1800" w:header="720" w:footer="720" w:gutter="0"/>
          <w:cols w:space="720" w:num="3"/>
          <w:docGrid w:linePitch="360"/>
        </w:sectPr>
      </w:pPr>
    </w:p>
    <w:p/>
    <w:p>
      <w:pPr>
        <w:spacing w:after="0" w:before="240"/>
      </w:pPr>
      <w:r>
        <w:t xml:space="preserve">11. </w:t>
      </w:r>
    </w:p>
    <w:p>
      <w:pPr>
        <w:spacing w:before="120"/>
      </w:pPr>
      <w:r>
        <w:t>___________________________________________</w:t>
      </w:r>
    </w:p>
    <w:p>
      <w:pPr>
        <w:spacing w:after="0" w:before="240"/>
      </w:pPr>
      <w:r>
        <w:t>12. village</w:t>
        <w:br/>
        <w:t>Write the village name</w:t>
      </w:r>
    </w:p>
    <w:p>
      <w:pPr>
        <w:spacing w:before="120"/>
      </w:pPr>
      <w:r>
        <w:t>___________________________________________</w:t>
      </w:r>
    </w:p>
    <w:p>
      <w:pPr>
        <w:spacing w:after="0" w:before="240"/>
      </w:pPr>
      <w:r>
        <w:t xml:space="preserve">13. </w:t>
      </w:r>
    </w:p>
    <w:p>
      <w:pPr>
        <w:spacing w:before="120"/>
      </w:pPr>
      <w:r>
        <w:t>___________________________________________</w:t>
      </w:r>
    </w:p>
    <w:p>
      <w:pPr>
        <w:spacing w:after="0" w:before="240"/>
      </w:pPr>
      <w:r>
        <w:t>14. hhid</w:t>
        <w:br/>
        <w:t>Select HHID (select one)</w:t>
      </w:r>
    </w:p>
    <w:p>
      <w:pPr>
        <w:sectPr>
          <w:type w:val="continuous"/>
          <w:pgSz w:w="12240" w:h="15840"/>
          <w:pgMar w:top="1440" w:right="1800" w:bottom="1440" w:left="1800" w:header="720" w:footer="720" w:gutter="0"/>
          <w:cols w:space="720" w:num="1"/>
          <w:docGrid w:linePitch="360"/>
        </w:sectPr>
      </w:pPr>
    </w:p>
    <w:p>
      <w:pPr>
        <w:spacing w:after="0"/>
      </w:pPr>
      <w:r>
        <w:t>hhid - hhid</w:t>
      </w:r>
    </w:p>
    <w:p>
      <w:pPr>
        <w:spacing w:after="0"/>
      </w:pPr>
      <w:r>
        <w:t>1.0 - 1.0</w:t>
      </w:r>
    </w:p>
    <w:p>
      <w:pPr>
        <w:spacing w:after="0"/>
      </w:pPr>
      <w:r>
        <w:t>2.0 - 2.0</w:t>
      </w:r>
    </w:p>
    <w:p>
      <w:pPr>
        <w:spacing w:after="0"/>
      </w:pPr>
      <w:r>
        <w:t>3.0 - 3.0</w:t>
      </w:r>
    </w:p>
    <w:p>
      <w:pPr>
        <w:spacing w:after="0"/>
      </w:pPr>
      <w:r>
        <w:t>4.0 - 4.0</w:t>
      </w:r>
    </w:p>
    <w:p>
      <w:pPr>
        <w:spacing w:after="0"/>
      </w:pPr>
      <w:r>
        <w:t>5.0 - 5.0</w:t>
      </w:r>
    </w:p>
    <w:p>
      <w:pPr>
        <w:spacing w:after="0"/>
      </w:pPr>
      <w:r>
        <w:t>6.0 - 6.0</w:t>
      </w:r>
    </w:p>
    <w:p>
      <w:pPr>
        <w:spacing w:after="0"/>
      </w:pPr>
      <w:r>
        <w:t>7.0 - 7.0</w:t>
      </w:r>
    </w:p>
    <w:p>
      <w:pPr>
        <w:spacing w:after="0"/>
      </w:pPr>
      <w:r>
        <w:t>8.0 - 8.0</w:t>
      </w:r>
    </w:p>
    <w:p>
      <w:pPr>
        <w:spacing w:after="0"/>
      </w:pPr>
      <w:r>
        <w:t>9.0 - 9.0</w:t>
      </w:r>
    </w:p>
    <w:p>
      <w:pPr>
        <w:spacing w:after="0"/>
      </w:pPr>
      <w:r>
        <w:t>10.0 - 10.0</w:t>
      </w:r>
    </w:p>
    <w:p>
      <w:pPr>
        <w:spacing w:after="0"/>
      </w:pPr>
      <w:r>
        <w:t>11.0 - 11.0</w:t>
      </w:r>
    </w:p>
    <w:p>
      <w:pPr>
        <w:spacing w:after="0"/>
      </w:pPr>
      <w:r>
        <w:t>12.0 - 12.0</w:t>
      </w:r>
    </w:p>
    <w:p>
      <w:pPr>
        <w:spacing w:after="0"/>
      </w:pPr>
      <w:r>
        <w:t>13.0 - 13.0</w:t>
      </w:r>
    </w:p>
    <w:p>
      <w:pPr>
        <w:spacing w:after="0"/>
      </w:pPr>
      <w:r>
        <w:t>14.0 - 14.0</w:t>
      </w:r>
    </w:p>
    <w:p>
      <w:pPr>
        <w:spacing w:after="0"/>
      </w:pPr>
      <w:r>
        <w:t>15.0 - 15.0</w:t>
      </w:r>
    </w:p>
    <w:p>
      <w:pPr>
        <w:spacing w:after="0"/>
      </w:pPr>
      <w:r>
        <w:t>16.0 - 16.0</w:t>
      </w:r>
    </w:p>
    <w:p>
      <w:pPr>
        <w:spacing w:after="0"/>
      </w:pPr>
      <w:r>
        <w:t>17.0 - 17.0</w:t>
      </w:r>
    </w:p>
    <w:p>
      <w:pPr>
        <w:spacing w:after="0"/>
      </w:pPr>
      <w:r>
        <w:t>18.0 - 18.0</w:t>
      </w:r>
    </w:p>
    <w:p>
      <w:pPr>
        <w:spacing w:after="0"/>
      </w:pPr>
      <w:r>
        <w:t>19.0 - 19.0</w:t>
      </w:r>
    </w:p>
    <w:p>
      <w:pPr>
        <w:spacing w:after="0"/>
      </w:pPr>
      <w:r>
        <w:t>20.0 - 20.0</w:t>
      </w:r>
    </w:p>
    <w:p>
      <w:pPr>
        <w:sectPr>
          <w:type w:val="continuous"/>
          <w:pgSz w:w="12240" w:h="15840"/>
          <w:pgMar w:top="1440" w:right="1800" w:bottom="1440" w:left="1800" w:header="720" w:footer="720" w:gutter="0"/>
          <w:cols w:space="720" w:num="3"/>
          <w:docGrid w:linePitch="360"/>
        </w:sectPr>
      </w:pPr>
    </w:p>
    <w:p/>
    <w:p>
      <w:pPr>
        <w:spacing w:after="0" w:before="240"/>
      </w:pPr>
      <w:r>
        <w:t xml:space="preserve">15. </w:t>
      </w:r>
    </w:p>
    <w:p>
      <w:pPr>
        <w:spacing w:before="120"/>
      </w:pPr>
      <w:r>
        <w:t>___________________________________________</w:t>
      </w:r>
    </w:p>
    <w:p>
      <w:pPr>
        <w:spacing w:after="0" w:before="240"/>
      </w:pPr>
      <w:r>
        <w:t>16. name_older_person</w:t>
        <w:br/>
        <w:t>Name of the older respondent</w:t>
      </w:r>
    </w:p>
    <w:p>
      <w:pPr>
        <w:spacing w:before="120"/>
      </w:pPr>
      <w:r>
        <w:t>___________________________________________</w:t>
      </w:r>
    </w:p>
    <w:p>
      <w:pPr>
        <w:spacing w:after="0" w:before="240"/>
      </w:pPr>
      <w:r>
        <w:t>17. age_older_person</w:t>
        <w:br/>
        <w:t>Age of older person</w:t>
      </w:r>
    </w:p>
    <w:p>
      <w:pPr>
        <w:spacing w:before="120"/>
      </w:pPr>
      <w:r>
        <w:t>___________________________________________</w:t>
      </w:r>
    </w:p>
    <w:p>
      <w:pPr>
        <w:spacing w:after="0" w:before="240"/>
      </w:pPr>
      <w:r>
        <w:t>18. gender_older_person</w:t>
        <w:br/>
        <w:t>Gender of older person (select one)</w:t>
      </w:r>
    </w:p>
    <w:p>
      <w:pPr>
        <w:sectPr>
          <w:type w:val="continuous"/>
          <w:pgSz w:w="12240" w:h="15840"/>
          <w:pgMar w:top="1440" w:right="1800" w:bottom="1440" w:left="1800" w:header="720" w:footer="720" w:gutter="0"/>
          <w:cols w:space="720" w:num="1"/>
          <w:docGrid w:linePitch="360"/>
        </w:sectPr>
      </w:pPr>
    </w:p>
    <w:p>
      <w:pPr>
        <w:spacing w:after="0"/>
      </w:pPr>
      <w:r>
        <w:t>1.0 - Male</w:t>
      </w:r>
    </w:p>
    <w:p>
      <w:pPr>
        <w:spacing w:after="0"/>
      </w:pPr>
      <w:r>
        <w:t>2.0 - Female</w:t>
      </w:r>
    </w:p>
    <w:p>
      <w:pPr>
        <w:spacing w:after="0"/>
      </w:pPr>
      <w:r>
        <w:t>3.0 - Third Gender</w:t>
      </w:r>
    </w:p>
    <w:p>
      <w:pPr>
        <w:sectPr>
          <w:type w:val="continuous"/>
          <w:pgSz w:w="12240" w:h="15840"/>
          <w:pgMar w:top="1440" w:right="1800" w:bottom="1440" w:left="1800" w:header="720" w:footer="720" w:gutter="0"/>
          <w:cols w:space="720" w:num="3"/>
          <w:docGrid w:linePitch="360"/>
        </w:sectPr>
      </w:pPr>
    </w:p>
    <w:p/>
    <w:p>
      <w:pPr>
        <w:spacing w:after="0" w:before="240"/>
      </w:pPr>
      <w:r>
        <w:t>19. nid_number</w:t>
        <w:br/>
        <w:t>NID  of older person</w:t>
      </w:r>
    </w:p>
    <w:p>
      <w:pPr>
        <w:spacing w:before="120"/>
      </w:pPr>
      <w:r>
        <w:t>___________________________________________</w:t>
      </w:r>
    </w:p>
    <w:p>
      <w:pPr>
        <w:spacing w:after="0" w:before="240"/>
      </w:pPr>
      <w:r>
        <w:t>20. confirmation_note</w:t>
        <w:br/>
        <w:t>I think it would be good to add another Yes/no question to capture that information.</w:t>
      </w:r>
    </w:p>
    <w:p>
      <w:pPr>
        <w:spacing w:after="0" w:before="240"/>
      </w:pPr>
      <w:r>
        <w:t>21. consent</w:t>
        <w:br/>
        <w:t xml:space="preserve">Good morning/afternoon/evening, my name is  _________ (Answer to Q5) </w:t>
        <w:br/>
        <w:t>I am a researcher for ARCED, a research organization that works together with the University of Dhaka and the University of Bremen, Germany to study the Old Age Allowance in Bangladesh. You and your household are invited to participate in this study because your information on your eligibility for the Old Age Allowance was collected about 3 years ago.</w:t>
        <w:br/>
        <w:br/>
        <w:t>Purpose:</w:t>
        <w:br/>
        <w:t>ARCED is working with researchers from University of Dhaka,the University of Bremen, Germany and the Christian Michelsen Institute, Norway to understand how individuals obtain access to the Old Age Allowance and how the Old Age Allowance is helping them in their daily life. That is why we selected a group of those interviewed already in 2020 and interview them and their household again. We are particularly interested in views from those that are currently receiving the Old Age Allowance and those that are not. We hope that this research will help us better understand the potential challenges faced by local people and whether the Old Age Allowance can help people overcoming those.</w:t>
        <w:br/>
        <w:br/>
        <w:t>Procedures:</w:t>
        <w:br/>
        <w:t xml:space="preserve">If you choose to participate, you will be asked to complete a short survey. </w:t>
        <w:br/>
        <w:t xml:space="preserve">The survey will cover questions on the following topics: </w:t>
        <w:br/>
        <w:t>•        Contact information</w:t>
        <w:br/>
        <w:t>•        Old Age Allowance (OAA)</w:t>
        <w:br/>
        <w:t>•        Recipient selection</w:t>
        <w:br/>
        <w:t>•        Use of the OAA</w:t>
        <w:br/>
        <w:t>•        Wellbeing</w:t>
        <w:br/>
        <w:t>•        Physical fitness and health</w:t>
        <w:br/>
        <w:t>•        Institutions and in government</w:t>
        <w:br/>
        <w:br/>
        <w:t>The survey will take up to 30 minutes of your valuable time. For your participation, you will receive a gift of 100 Taka.</w:t>
        <w:br/>
        <w:t xml:space="preserve">We hope to record a component of your interview for quality assurance. If you would prefer not to be recorded, you can participate without this component. We also want to call back some interviewees to make sure your answers were recorded correctly. </w:t>
        <w:br/>
        <w:br/>
        <w:t>Risks and Benefits:</w:t>
        <w:br/>
        <w:t>There is no anticipated risk for you if you decide to participate in the study. There are no direct benefits, although the research can highlight the barriers of accessing the OAA and how OAA benefits help people that can inform the government in improving the program. No one but the enumerator you speak to, and the researchers mentioned below will ever gain access to your individual answers. You will neither lose nor gain from participating in this survey. Your family or the people of your area will not be inconvenienced in any way from your participation.</w:t>
        <w:br/>
        <w:br/>
        <w:t>Confidentiality:</w:t>
        <w:br/>
        <w:t xml:space="preserve">After confirming your name and connecting it to your last interview, no names will be stored with survey responses and no names will be published by the study. The research staff will not share your personal information with anyone outside the research team, and they will do their best to protect your information from anyone outside the study, including the government. </w:t>
        <w:br/>
        <w:br/>
        <w:t>Voluntary Participation:</w:t>
        <w:br/>
        <w:t>Participation in this survey is totally up to you. If you want, you can stop the interview at any time and/ or decide not to answer individual questions.</w:t>
        <w:br/>
        <w:t>Contact</w:t>
        <w:br/>
        <w:br/>
        <w:t>If you feel that anyone working on this survey is doing anything you are not happy about or if you have any questions about the survey as a respondent, please contact  Zahirul Islam, Research Associate at ARCED, at  +880 1688-831919 .</w:t>
        <w:br/>
        <w:t xml:space="preserve">If you have questions about your rights as research participants, please contact +880 1688-831919 </w:t>
        <w:br/>
        <w:br/>
        <w:t>Agreement to Participate</w:t>
        <w:br/>
        <w:t xml:space="preserve">Do you have any questions about what I have read? </w:t>
        <w:br/>
        <w:t xml:space="preserve">IF YES:Answer all questions  </w:t>
        <w:br/>
        <w:t xml:space="preserve">IF NO: Proceed </w:t>
        <w:br/>
        <w:br/>
        <w:br/>
        <w:t xml:space="preserve">I have read the above information, or it has been read to me.  I understand that I am not giving up any rights by signing this form (if illiterate: by agreeing to participate in this study).  </w:t>
        <w:br/>
        <w:t>All of my questions have been answered and I agree to participate in this study.</w:t>
        <w:br/>
        <w:br/>
        <w:t xml:space="preserve">If I have answered all of your questions, do you agree to participate in this study?  </w:t>
        <w:br/>
        <w:t xml:space="preserv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consented</w:t>
        <w:br/>
        <w:t>consented group</w:t>
      </w:r>
    </w:p>
    <w:p>
      <w:pPr>
        <w:pStyle w:val="Heading1"/>
      </w:pPr>
      <w:r>
        <w:t>section_one_group</w:t>
        <w:br/>
        <w:t>OPQ Section 1</w:t>
      </w:r>
    </w:p>
    <w:p>
      <w:pPr>
        <w:spacing w:after="0" w:before="240"/>
      </w:pPr>
      <w:r>
        <w:t>22. consent_record</w:t>
        <w:br/>
        <w:t>Would you be ok with us recording the interview for quality assurance purposes?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23. section1_note</w:t>
        <w:br/>
        <w:t>Contact information</w:t>
      </w:r>
    </w:p>
    <w:p>
      <w:pPr>
        <w:spacing w:after="0" w:before="240"/>
      </w:pPr>
      <w:r>
        <w:t>24. opq_s1q1</w:t>
        <w:br/>
        <w:t xml:space="preserve">Name: _________ (Answer to Q16) </w:t>
        <w:br/>
        <w:t xml:space="preserve">Gender: _________ (Answer to Q18) </w:t>
        <w:br/>
        <w:t xml:space="preserve">Age: _________ (Answer to Q17) </w:t>
        <w:br/>
        <w:t xml:space="preserve">NID: _________ (Answer to Q19) </w:t>
        <w:br/>
        <w:t xml:space="preserve"> Is this information correct?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25. opq_s1q2</w:t>
        <w:br/>
        <w:t>Which information is wrong? (select multiple)</w:t>
      </w:r>
    </w:p>
    <w:p>
      <w:r>
        <w:rPr>
          <w:i/>
        </w:rPr>
        <w:t>Only ask if the answer to Q24 equals 0.</w:t>
      </w:r>
    </w:p>
    <w:p>
      <w:pPr>
        <w:sectPr>
          <w:type w:val="continuous"/>
          <w:pgSz w:w="12240" w:h="15840"/>
          <w:pgMar w:top="1440" w:right="1800" w:bottom="1440" w:left="1800" w:header="720" w:footer="720" w:gutter="0"/>
          <w:cols w:space="720" w:num="1"/>
          <w:docGrid w:linePitch="360"/>
        </w:sectPr>
      </w:pPr>
    </w:p>
    <w:p>
      <w:pPr>
        <w:spacing w:after="0"/>
      </w:pPr>
      <w:r>
        <w:t>1.0 - Name</w:t>
      </w:r>
    </w:p>
    <w:p>
      <w:pPr>
        <w:spacing w:after="0"/>
      </w:pPr>
      <w:r>
        <w:t>2.0 - Gender</w:t>
      </w:r>
    </w:p>
    <w:p>
      <w:pPr>
        <w:spacing w:after="0"/>
      </w:pPr>
      <w:r>
        <w:t>3.0 - Age</w:t>
      </w:r>
    </w:p>
    <w:p>
      <w:pPr>
        <w:spacing w:after="0"/>
      </w:pPr>
      <w:r>
        <w:t>4.0 - NID</w:t>
      </w:r>
    </w:p>
    <w:p>
      <w:pPr>
        <w:sectPr>
          <w:type w:val="continuous"/>
          <w:pgSz w:w="12240" w:h="15840"/>
          <w:pgMar w:top="1440" w:right="1800" w:bottom="1440" w:left="1800" w:header="720" w:footer="720" w:gutter="0"/>
          <w:cols w:space="720" w:num="3"/>
          <w:docGrid w:linePitch="360"/>
        </w:sectPr>
      </w:pPr>
    </w:p>
    <w:p/>
    <w:p>
      <w:pPr>
        <w:spacing w:after="0" w:before="240"/>
      </w:pPr>
      <w:r>
        <w:t>26. opq_s1q3a</w:t>
        <w:br/>
        <w:t>Write new name?</w:t>
      </w:r>
    </w:p>
    <w:p>
      <w:r>
        <w:rPr>
          <w:i/>
        </w:rPr>
        <w:t>Only ask if selected options include [ the answer to Q25 , '1').</w:t>
      </w:r>
    </w:p>
    <w:p>
      <w:pPr>
        <w:spacing w:before="120"/>
      </w:pPr>
      <w:r>
        <w:t>___________________________________________</w:t>
      </w:r>
    </w:p>
    <w:p>
      <w:pPr>
        <w:spacing w:after="0" w:before="240"/>
      </w:pPr>
      <w:r>
        <w:t>27. opq_s1q3b</w:t>
        <w:br/>
        <w:t>Select new gender  (select one)</w:t>
      </w:r>
    </w:p>
    <w:p>
      <w:r>
        <w:rPr>
          <w:i/>
        </w:rPr>
        <w:t>Only ask if selected options include [ the answer to Q25 , '2').</w:t>
      </w:r>
    </w:p>
    <w:p>
      <w:pPr>
        <w:sectPr>
          <w:type w:val="continuous"/>
          <w:pgSz w:w="12240" w:h="15840"/>
          <w:pgMar w:top="1440" w:right="1800" w:bottom="1440" w:left="1800" w:header="720" w:footer="720" w:gutter="0"/>
          <w:cols w:space="720" w:num="1"/>
          <w:docGrid w:linePitch="360"/>
        </w:sectPr>
      </w:pPr>
    </w:p>
    <w:p>
      <w:pPr>
        <w:spacing w:after="0"/>
      </w:pPr>
      <w:r>
        <w:t>1.0 - Female</w:t>
      </w:r>
    </w:p>
    <w:p>
      <w:pPr>
        <w:spacing w:after="0"/>
      </w:pPr>
      <w:r>
        <w:t>0.0 - Male</w:t>
      </w:r>
    </w:p>
    <w:p>
      <w:pPr>
        <w:sectPr>
          <w:type w:val="continuous"/>
          <w:pgSz w:w="12240" w:h="15840"/>
          <w:pgMar w:top="1440" w:right="1800" w:bottom="1440" w:left="1800" w:header="720" w:footer="720" w:gutter="0"/>
          <w:cols w:space="720" w:num="3"/>
          <w:docGrid w:linePitch="360"/>
        </w:sectPr>
      </w:pPr>
    </w:p>
    <w:p/>
    <w:p>
      <w:pPr>
        <w:spacing w:after="0" w:before="240"/>
      </w:pPr>
      <w:r>
        <w:t>28. opq_s1q3c</w:t>
        <w:br/>
        <w:t>New age</w:t>
      </w:r>
    </w:p>
    <w:p>
      <w:r>
        <w:rPr>
          <w:i/>
        </w:rPr>
        <w:t>answer must be greater than or equal to 40 and answer must be less than or equal to 120.  Only ask if selected options include [ the answer to Q25 , '3').</w:t>
      </w:r>
    </w:p>
    <w:p>
      <w:pPr>
        <w:spacing w:before="120"/>
      </w:pPr>
      <w:r>
        <w:t>___________________________________________</w:t>
      </w:r>
    </w:p>
    <w:p>
      <w:pPr>
        <w:spacing w:after="0" w:before="240"/>
      </w:pPr>
      <w:r>
        <w:t>29. opq_s1q3d</w:t>
        <w:br/>
        <w:t>New NID</w:t>
      </w:r>
    </w:p>
    <w:p>
      <w:r>
        <w:rPr>
          <w:i/>
        </w:rPr>
        <w:t>Only ask if selected options include [ the answer to Q25 , '4').</w:t>
      </w:r>
    </w:p>
    <w:p>
      <w:pPr>
        <w:spacing w:before="120"/>
      </w:pPr>
      <w:r>
        <w:t>___________________________________________</w:t>
      </w:r>
    </w:p>
    <w:p>
      <w:pPr>
        <w:spacing w:after="0" w:before="240"/>
      </w:pPr>
      <w:r>
        <w:t>30. opq_s1q4</w:t>
        <w:br/>
        <w:t>Can you show me your NID?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31. opq_s1q5</w:t>
        <w:br/>
        <w:t>Do you have a birth certificate? (select one)</w:t>
      </w:r>
    </w:p>
    <w:p>
      <w:r>
        <w:rPr>
          <w:i/>
        </w:rPr>
        <w:t>Only ask if the answer to Q30 equals  0.</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32. opq_s1q6</w:t>
        <w:br/>
        <w:t xml:space="preserve"> Have you been able to verify the information in our system with those on the NID/ birth certificate?</w:t>
        <w:br/>
        <w:t>Please do not read out this question (select one)</w:t>
      </w:r>
    </w:p>
    <w:p>
      <w:r>
        <w:rPr>
          <w:i/>
        </w:rPr>
        <w:t>Question for enumerator.  Only ask if the answer to Q30  equals  1 or  the answer to Q31  equals 1.</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33. opq_s1q7a</w:t>
        <w:br/>
        <w:t>Which is the best phone number to reach you under?</w:t>
      </w:r>
    </w:p>
    <w:p>
      <w:r>
        <w:rPr>
          <w:i/>
        </w:rPr>
        <w:t>regex [answer ,' [^ [[0]{1}]  [[1]{1}]  [[3-9]{1}]  [[0-9]{8}$] ] ']  or answer equals -98.</w:t>
      </w:r>
    </w:p>
    <w:p>
      <w:pPr>
        <w:spacing w:before="120"/>
      </w:pPr>
      <w:r>
        <w:t>___________________________________________</w:t>
      </w:r>
    </w:p>
    <w:p>
      <w:pPr>
        <w:spacing w:after="0" w:before="240"/>
      </w:pPr>
      <w:r>
        <w:t>34. opq_s1q7b</w:t>
        <w:br/>
        <w:t>Do you have another phone number?</w:t>
        <w:br/>
        <w:t xml:space="preserve"> If no, then type "-98"</w:t>
      </w:r>
    </w:p>
    <w:p>
      <w:r>
        <w:rPr>
          <w:i/>
        </w:rPr>
        <w:t>regex [answer ,' [^ [[0]{1}]  [[1]{1}]  [[3-9]{1}]  [[0-9]{8}$] ] ']  or answer equals -98.</w:t>
      </w:r>
    </w:p>
    <w:p>
      <w:pPr>
        <w:spacing w:before="120"/>
      </w:pPr>
      <w:r>
        <w:t>___________________________________________</w:t>
      </w:r>
    </w:p>
    <w:p>
      <w:pPr>
        <w:spacing w:after="0" w:before="240"/>
      </w:pPr>
      <w:r>
        <w:t>35. opq_s1q7c</w:t>
        <w:br/>
        <w:t>What is the number of a family member that might be best to reach you?</w:t>
        <w:br/>
        <w:t xml:space="preserve"> If no, then type "-98"</w:t>
      </w:r>
    </w:p>
    <w:p>
      <w:r>
        <w:rPr>
          <w:i/>
        </w:rPr>
        <w:t>regex [answer ,' [^ [[0]{1}]  [[1]{1}]  [[3-9]{1}]  [[0-9]{8}$] ] ']  or answer equals -98.</w:t>
      </w:r>
    </w:p>
    <w:p>
      <w:pPr>
        <w:spacing w:before="120"/>
      </w:pPr>
      <w:r>
        <w:t>___________________________________________</w:t>
      </w:r>
    </w:p>
    <w:p>
      <w:pPr>
        <w:pStyle w:val="Heading1"/>
      </w:pPr>
      <w:r>
        <w:t>section_two_group</w:t>
        <w:br/>
        <w:t>OPQ Section 2</w:t>
      </w:r>
    </w:p>
    <w:p>
      <w:pPr>
        <w:spacing w:after="0" w:before="240"/>
      </w:pPr>
      <w:r>
        <w:t>36. section2_note</w:t>
        <w:br/>
        <w:t>Old Age Allowance</w:t>
        <w:br/>
        <w:t>Now we would like to ask you a few questions about the Old Age Allowance.</w:t>
      </w:r>
    </w:p>
    <w:p>
      <w:pPr>
        <w:spacing w:after="0" w:before="240"/>
      </w:pPr>
      <w:r>
        <w:t>37. opq_s2q1</w:t>
        <w:br/>
        <w:t>Have you heard of the Old Age Allowance?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38. cash_note</w:t>
        <w:br/>
        <w:t>As you may know, the Old Age Allowance is a regular cash transfer of 600 Taka by the Bangladesh government to old people above the age of 62 for women and 65 for men that live in poor households.</w:t>
      </w:r>
    </w:p>
    <w:p>
      <w:pPr>
        <w:spacing w:after="0" w:before="240"/>
      </w:pPr>
      <w:r>
        <w:t>39. opq_s2q2</w:t>
        <w:br/>
        <w:t>Have you ever tried accessing the Old Age Allowance? (select one)</w:t>
      </w:r>
    </w:p>
    <w:p>
      <w:pPr>
        <w:sectPr>
          <w:type w:val="continuous"/>
          <w:pgSz w:w="12240" w:h="15840"/>
          <w:pgMar w:top="1440" w:right="1800" w:bottom="1440" w:left="1800" w:header="720" w:footer="720" w:gutter="0"/>
          <w:cols w:space="720" w:num="1"/>
          <w:docGrid w:linePitch="360"/>
        </w:sectPr>
      </w:pPr>
    </w:p>
    <w:p>
      <w:pPr>
        <w:sectPr>
          <w:type w:val="continuous"/>
          <w:pgSz w:w="12240" w:h="15840"/>
          <w:pgMar w:top="1440" w:right="1800" w:bottom="1440" w:left="1800" w:header="720" w:footer="720" w:gutter="0"/>
          <w:cols w:space="720" w:num="3"/>
          <w:docGrid w:linePitch="360"/>
        </w:sectPr>
      </w:pPr>
    </w:p>
    <w:p/>
    <w:p>
      <w:pPr>
        <w:spacing w:after="0" w:before="240"/>
      </w:pPr>
      <w:r>
        <w:t>40. opq_s2q3</w:t>
        <w:br/>
        <w:t>Do you currently receive the Old Age Allowance?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41. opq_s2q103b</w:t>
        <w:br/>
        <w:t>Is there anybody else in this household who receives the OAA?    (select one)</w:t>
      </w:r>
    </w:p>
    <w:p>
      <w:r>
        <w:rPr>
          <w:i/>
        </w:rPr>
        <w:t>Only ask if the answer to Q40 equals 1.</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42. opq_s2q11a</w:t>
        <w:br/>
        <w:t>Who in your household receives the cash transfer from the OAA on their phone?    (select one)</w:t>
      </w:r>
    </w:p>
    <w:p>
      <w:r>
        <w:rPr>
          <w:i/>
        </w:rPr>
        <w:t>Only ask if the answer to Q40 equals 1.</w:t>
      </w:r>
    </w:p>
    <w:p>
      <w:pPr>
        <w:sectPr>
          <w:type w:val="continuous"/>
          <w:pgSz w:w="12240" w:h="15840"/>
          <w:pgMar w:top="1440" w:right="1800" w:bottom="1440" w:left="1800" w:header="720" w:footer="720" w:gutter="0"/>
          <w:cols w:space="720" w:num="1"/>
          <w:docGrid w:linePitch="360"/>
        </w:sectPr>
      </w:pPr>
    </w:p>
    <w:p>
      <w:pPr>
        <w:spacing w:after="0"/>
      </w:pPr>
      <w:r>
        <w:t>1.0 - Own phone with my own SIM</w:t>
      </w:r>
    </w:p>
    <w:p>
      <w:pPr>
        <w:spacing w:after="0"/>
      </w:pPr>
      <w:r>
        <w:t>2.0 - Own SIM but used in someone else’s phone</w:t>
      </w:r>
    </w:p>
    <w:p>
      <w:pPr>
        <w:spacing w:after="0"/>
      </w:pPr>
      <w:r>
        <w:t>3.0 - Someone else’ phone and SIM</w:t>
      </w:r>
    </w:p>
    <w:p>
      <w:pPr>
        <w:sectPr>
          <w:type w:val="continuous"/>
          <w:pgSz w:w="12240" w:h="15840"/>
          <w:pgMar w:top="1440" w:right="1800" w:bottom="1440" w:left="1800" w:header="720" w:footer="720" w:gutter="0"/>
          <w:cols w:space="720" w:num="3"/>
          <w:docGrid w:linePitch="360"/>
        </w:sectPr>
      </w:pPr>
    </w:p>
    <w:p/>
    <w:p>
      <w:pPr>
        <w:spacing w:after="0" w:before="240"/>
      </w:pPr>
      <w:r>
        <w:t>43. opq_s2q4b</w:t>
        <w:br/>
        <w:t>Does anyone other than yourself have access to your phone? (select one)</w:t>
      </w:r>
    </w:p>
    <w:p>
      <w:r>
        <w:rPr>
          <w:i/>
        </w:rPr>
        <w:t>Only ask if selected options include [ the answer to Q42 ,'1').</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44. opq_s2q4c</w:t>
        <w:br/>
        <w:t>Who in your household receives the cash transfer from the OAA on their phone?  (select one)</w:t>
      </w:r>
    </w:p>
    <w:p>
      <w:r>
        <w:rPr>
          <w:i/>
        </w:rPr>
        <w:t>Only ask if selected options include [ the answer to Q42 ,'2') or selected options include [ the answer to Q42 ,'3').</w:t>
      </w:r>
    </w:p>
    <w:p>
      <w:pPr>
        <w:sectPr>
          <w:type w:val="continuous"/>
          <w:pgSz w:w="12240" w:h="15840"/>
          <w:pgMar w:top="1440" w:right="1800" w:bottom="1440" w:left="1800" w:header="720" w:footer="720" w:gutter="0"/>
          <w:cols w:space="720" w:num="1"/>
          <w:docGrid w:linePitch="360"/>
        </w:sectPr>
      </w:pPr>
    </w:p>
    <w:p>
      <w:pPr>
        <w:spacing w:after="0"/>
      </w:pPr>
      <w:r>
        <w:t>1.0 - Husband/ wife</w:t>
      </w:r>
    </w:p>
    <w:p>
      <w:pPr>
        <w:spacing w:after="0"/>
      </w:pPr>
      <w:r>
        <w:t>2.0 - Daughter/ son</w:t>
      </w:r>
    </w:p>
    <w:p>
      <w:pPr>
        <w:spacing w:after="0"/>
      </w:pPr>
      <w:r>
        <w:t>3.0 - Daughter/ son in law</w:t>
      </w:r>
    </w:p>
    <w:p>
      <w:pPr>
        <w:spacing w:after="0"/>
      </w:pPr>
      <w:r>
        <w:t>4.0 - A neigbour</w:t>
      </w:r>
    </w:p>
    <w:p>
      <w:pPr>
        <w:spacing w:after="0"/>
      </w:pPr>
      <w:r>
        <w:t>5.0 - Mobile cash agent</w:t>
      </w:r>
    </w:p>
    <w:p>
      <w:pPr>
        <w:spacing w:after="0"/>
      </w:pPr>
      <w:r>
        <w:t>-96.0 - Another family member</w:t>
      </w:r>
    </w:p>
    <w:p>
      <w:pPr>
        <w:sectPr>
          <w:type w:val="continuous"/>
          <w:pgSz w:w="12240" w:h="15840"/>
          <w:pgMar w:top="1440" w:right="1800" w:bottom="1440" w:left="1800" w:header="720" w:footer="720" w:gutter="0"/>
          <w:cols w:space="720" w:num="3"/>
          <w:docGrid w:linePitch="360"/>
        </w:sectPr>
      </w:pPr>
    </w:p>
    <w:p/>
    <w:p>
      <w:pPr>
        <w:spacing w:after="0" w:before="240"/>
      </w:pPr>
      <w:r>
        <w:t>45. item-at ['|', plug-in-metadata [ the answer to Q44 ] , 1].</w:t>
      </w:r>
    </w:p>
    <w:p>
      <w:r>
        <w:rPr>
          <w:i/>
        </w:rPr>
        <w:t>Only ask if selected options include [ the answer to Q44 ,'-96').</w:t>
      </w:r>
    </w:p>
    <w:p>
      <w:pPr>
        <w:spacing w:before="120"/>
      </w:pPr>
      <w:r>
        <w:t>___________________________________________</w:t>
      </w:r>
    </w:p>
    <w:p>
      <w:pPr>
        <w:spacing w:after="0" w:before="240"/>
      </w:pPr>
      <w:r>
        <w:t>46. if [ the answer to Q44 equals -96,  the answer to Q45 ,jr:choice-name [ the answer to Q44 ,' the answer to Q44 '] ].</w:t>
      </w:r>
    </w:p>
    <w:p>
      <w:pPr>
        <w:spacing w:before="120"/>
      </w:pPr>
      <w:r>
        <w:t>___________________________________________</w:t>
      </w:r>
    </w:p>
    <w:p>
      <w:pPr>
        <w:spacing w:after="0" w:before="240"/>
      </w:pPr>
      <w:r>
        <w:t>47. opq_s2q4d</w:t>
        <w:br/>
        <w:t>Where does your   _________ (Answer to Q46)  live who receives the money for you? (select one)</w:t>
      </w:r>
    </w:p>
    <w:p>
      <w:r>
        <w:rPr>
          <w:i/>
        </w:rPr>
        <w:t>Only ask if selected options include [ the answer to Q42 ,'2') or selected options include [ the answer to Q42 ,'3').</w:t>
      </w:r>
    </w:p>
    <w:p>
      <w:pPr>
        <w:sectPr>
          <w:type w:val="continuous"/>
          <w:pgSz w:w="12240" w:h="15840"/>
          <w:pgMar w:top="1440" w:right="1800" w:bottom="1440" w:left="1800" w:header="720" w:footer="720" w:gutter="0"/>
          <w:cols w:space="720" w:num="1"/>
          <w:docGrid w:linePitch="360"/>
        </w:sectPr>
      </w:pPr>
    </w:p>
    <w:p>
      <w:pPr>
        <w:spacing w:after="0"/>
      </w:pPr>
      <w:r>
        <w:t>1.0 - With me in the house or compound</w:t>
      </w:r>
    </w:p>
    <w:p>
      <w:pPr>
        <w:spacing w:after="0"/>
      </w:pPr>
      <w:r>
        <w:t>2.0 - With me in the village or ward</w:t>
      </w:r>
    </w:p>
    <w:p>
      <w:pPr>
        <w:spacing w:after="0"/>
      </w:pPr>
      <w:r>
        <w:t>3.0 - Further away</w:t>
      </w:r>
    </w:p>
    <w:p>
      <w:pPr>
        <w:sectPr>
          <w:type w:val="continuous"/>
          <w:pgSz w:w="12240" w:h="15840"/>
          <w:pgMar w:top="1440" w:right="1800" w:bottom="1440" w:left="1800" w:header="720" w:footer="720" w:gutter="0"/>
          <w:cols w:space="720" w:num="3"/>
          <w:docGrid w:linePitch="360"/>
        </w:sectPr>
      </w:pPr>
    </w:p>
    <w:p/>
    <w:p>
      <w:pPr>
        <w:spacing w:after="0" w:before="240"/>
      </w:pPr>
      <w:r>
        <w:t>48. opq_s2q11d</w:t>
        <w:br/>
        <w:t>Are you allowed to use the phone on which the transfer is received without asking the owner?  (select one)</w:t>
      </w:r>
    </w:p>
    <w:p>
      <w:r>
        <w:rPr>
          <w:i/>
        </w:rPr>
        <w:t>Only ask if selected options include [ the answer to Q44 ,'5').</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49. covid-19_note</w:t>
        <w:br/>
        <w:t>I am going to ask you now a few questions about 2019 - the year before the COVID-19 pandemic.</w:t>
      </w:r>
    </w:p>
    <w:p>
      <w:pPr>
        <w:spacing w:after="0" w:before="240"/>
      </w:pPr>
      <w:r>
        <w:t>50. opq_s2q4-19</w:t>
        <w:br/>
        <w:t>In 2019, did any member of your household including yourself speak with the UP Chairman personally more than once?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51. opq_s2q5</w:t>
        <w:br/>
        <w:t>In 2019, did any member of your household including yourself speak with the UP Member of your ward more than once?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52. opq_s2q6</w:t>
        <w:br/>
        <w:t>In 2019, did any member of your household including yourself speak with the UP Member of another ward more than once?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53. opq_s2q7</w:t>
        <w:br/>
        <w:t>In 2019, did anyone in your household including yourself attend any Ward Sabha Meeting?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section_three_group</w:t>
        <w:br/>
        <w:t>Recipient selection</w:t>
      </w:r>
    </w:p>
    <w:p>
      <w:pPr>
        <w:spacing w:after="0" w:before="240"/>
      </w:pPr>
      <w:r>
        <w:t>54. oaafair_note</w:t>
        <w:br/>
        <w:t>We would like to know more about the way that people apply for the OAA and then receive it.</w:t>
      </w:r>
    </w:p>
    <w:p>
      <w:pPr>
        <w:spacing w:after="0" w:before="240"/>
      </w:pPr>
      <w:r>
        <w:t>55. opq_s3q1</w:t>
        <w:br/>
        <w:t>The current selection into the OAA is fair.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56. opq_s3q2</w:t>
        <w:br/>
        <w:t>What are the reasons for why you think people are being selected for the OAA? (select multiple)</w:t>
      </w:r>
    </w:p>
    <w:p>
      <w:pPr>
        <w:sectPr>
          <w:type w:val="continuous"/>
          <w:pgSz w:w="12240" w:h="15840"/>
          <w:pgMar w:top="1440" w:right="1800" w:bottom="1440" w:left="1800" w:header="720" w:footer="720" w:gutter="0"/>
          <w:cols w:space="720" w:num="1"/>
          <w:docGrid w:linePitch="360"/>
        </w:sectPr>
      </w:pPr>
    </w:p>
    <w:p>
      <w:pPr>
        <w:spacing w:after="0"/>
      </w:pPr>
      <w:r>
        <w:t>1.0 - Age</w:t>
      </w:r>
    </w:p>
    <w:p>
      <w:pPr>
        <w:spacing w:after="0"/>
      </w:pPr>
      <w:r>
        <w:t>2.0 - Poverty</w:t>
      </w:r>
    </w:p>
    <w:p>
      <w:pPr>
        <w:spacing w:after="0"/>
      </w:pPr>
      <w:r>
        <w:t>3.0 - No land</w:t>
      </w:r>
    </w:p>
    <w:p>
      <w:pPr>
        <w:spacing w:after="0"/>
      </w:pPr>
      <w:r>
        <w:t>4.0 - Can no longer work</w:t>
      </w:r>
    </w:p>
    <w:p>
      <w:pPr>
        <w:spacing w:after="0"/>
      </w:pPr>
      <w:r>
        <w:t>5.0 - Paying bribes</w:t>
      </w:r>
    </w:p>
    <w:p>
      <w:pPr>
        <w:spacing w:after="0"/>
      </w:pPr>
      <w:r>
        <w:t>6.0 - Knowing someone from the government</w:t>
      </w:r>
    </w:p>
    <w:p>
      <w:pPr>
        <w:spacing w:after="0"/>
      </w:pPr>
      <w:r>
        <w:t>7.0 - Lives alone or has nobody who takes care of her/him</w:t>
      </w:r>
    </w:p>
    <w:p>
      <w:pPr>
        <w:spacing w:after="0"/>
      </w:pPr>
      <w:r>
        <w:t>-96.0 - Other</w:t>
      </w:r>
    </w:p>
    <w:p>
      <w:pPr>
        <w:sectPr>
          <w:type w:val="continuous"/>
          <w:pgSz w:w="12240" w:h="15840"/>
          <w:pgMar w:top="1440" w:right="1800" w:bottom="1440" w:left="1800" w:header="720" w:footer="720" w:gutter="0"/>
          <w:cols w:space="720" w:num="3"/>
          <w:docGrid w:linePitch="360"/>
        </w:sectPr>
      </w:pPr>
    </w:p>
    <w:p/>
    <w:p>
      <w:pPr>
        <w:spacing w:after="0" w:before="240"/>
      </w:pPr>
      <w:r>
        <w:t>57. item-at ['|', plug-in-metadata [ the answer to Q56 ] , 1].</w:t>
      </w:r>
    </w:p>
    <w:p>
      <w:r>
        <w:rPr>
          <w:i/>
        </w:rPr>
        <w:t>Only ask if selected options include [ the answer to Q56 ,'-96').</w:t>
      </w:r>
    </w:p>
    <w:p>
      <w:pPr>
        <w:spacing w:before="120"/>
      </w:pPr>
      <w:r>
        <w:t>___________________________________________</w:t>
      </w:r>
    </w:p>
    <w:p>
      <w:pPr>
        <w:spacing w:after="0" w:before="240"/>
      </w:pPr>
      <w:r>
        <w:t>58. opq_s3q3</w:t>
        <w:br/>
        <w:t>The reasons for selection into the OAA are clear to me.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59. hhinfo_note</w:t>
        <w:br/>
        <w:t>According to the official procedure, the Upazila committee announces that there will be new OAA recipients to be added. Then, the committee invites applications for the OAA, either individually or in one big group meeting. The committee then selects the recipients that need the OAA the most. They base their decision on different criteria: Men must be 65 years or older, women 62 years or older, they must not have an income exceeding 3,000 Taka a year, and priority will be given to those who are with a physical or mental disability, without any wealth, without land and homeless.</w:t>
      </w:r>
    </w:p>
    <w:p>
      <w:pPr>
        <w:spacing w:after="0" w:before="240"/>
      </w:pPr>
      <w:r>
        <w:t>60. opq_s3q4</w:t>
        <w:br/>
        <w:t>What is your annual household income in Taka?</w:t>
      </w:r>
    </w:p>
    <w:p>
      <w:r>
        <w:rPr>
          <w:i/>
        </w:rPr>
        <w:t>answer must be greater than or equal to 0 and answer must be less than or equal to 500000.</w:t>
      </w:r>
    </w:p>
    <w:p>
      <w:pPr>
        <w:spacing w:before="120"/>
      </w:pPr>
      <w:r>
        <w:t>___________________________________________</w:t>
      </w:r>
    </w:p>
    <w:p>
      <w:pPr>
        <w:spacing w:after="0" w:before="240"/>
      </w:pPr>
      <w:r>
        <w:t>61. opq_s3q5</w:t>
        <w:br/>
        <w:t>How much land does anybody together in the household own, in deci?</w:t>
      </w:r>
    </w:p>
    <w:p>
      <w:r>
        <w:rPr>
          <w:i/>
        </w:rPr>
        <w:t>answer must be greater than or equal to 0 and answer must be less than or equal to 1000.</w:t>
      </w:r>
    </w:p>
    <w:p>
      <w:pPr>
        <w:spacing w:before="120"/>
      </w:pPr>
      <w:r>
        <w:t>___________________________________________</w:t>
      </w:r>
    </w:p>
    <w:p>
      <w:pPr>
        <w:spacing w:after="0" w:before="240"/>
      </w:pPr>
      <w:r>
        <w:t>62. scale_note</w:t>
        <w:br/>
        <w:t>We will ask you a few statements. Please tell us whether you either strongly agree, agree, neither agree nor disagree, disagree or strongly disagree with those statements.</w:t>
      </w:r>
    </w:p>
    <w:p>
      <w:pPr>
        <w:pStyle w:val="Heading1"/>
      </w:pPr>
      <w:r>
        <w:t>Recipient_selection_group</w:t>
        <w:br/>
      </w:r>
    </w:p>
    <w:p>
      <w:pPr>
        <w:spacing w:after="0" w:before="240"/>
      </w:pPr>
      <w:r>
        <w:t>63. opq_s3q6</w:t>
        <w:br/>
        <w:t>When selecting into the OAA, local representatives follow those guidelines.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64. opq_s3q7</w:t>
        <w:br/>
        <w:t>In order to get selected into the OAA, people need to personaly  know a government official/ representative.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65. opq_s3q8</w:t>
        <w:br/>
        <w:t>In order to get selected into the OAA, people need to pay a fee to someone in government.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66. opq_s3q9</w:t>
        <w:br/>
        <w:t>The current selection into the OAA is fair.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67. opq_s3q10</w:t>
        <w:br/>
        <w:t>In your union, which person is the most important one in selecting beneficiaries?</w:t>
        <w:br/>
        <w:t>DO NOT READ OUT ANSWER OPTIONS (select one)</w:t>
      </w:r>
    </w:p>
    <w:p>
      <w:r>
        <w:rPr>
          <w:i/>
        </w:rPr>
        <w:t>[Please mention the person with the highest importance].</w:t>
      </w:r>
    </w:p>
    <w:p>
      <w:pPr>
        <w:sectPr>
          <w:type w:val="continuous"/>
          <w:pgSz w:w="12240" w:h="15840"/>
          <w:pgMar w:top="1440" w:right="1800" w:bottom="1440" w:left="1800" w:header="720" w:footer="720" w:gutter="0"/>
          <w:cols w:space="720" w:num="1"/>
          <w:docGrid w:linePitch="360"/>
        </w:sectPr>
      </w:pPr>
    </w:p>
    <w:p>
      <w:pPr>
        <w:spacing w:after="0"/>
      </w:pPr>
      <w:r>
        <w:t>1.0 - Local MP</w:t>
      </w:r>
    </w:p>
    <w:p>
      <w:pPr>
        <w:spacing w:after="0"/>
      </w:pPr>
      <w:r>
        <w:t>2.0 - Representative of local MP</w:t>
      </w:r>
    </w:p>
    <w:p>
      <w:pPr>
        <w:spacing w:after="0"/>
      </w:pPr>
      <w:r>
        <w:t>3.0 - Upazila Nirbahi Officer</w:t>
      </w:r>
    </w:p>
    <w:p>
      <w:pPr>
        <w:spacing w:after="0"/>
      </w:pPr>
      <w:r>
        <w:t>4.0 - Upazila Social Service Officer</w:t>
      </w:r>
    </w:p>
    <w:p>
      <w:pPr>
        <w:spacing w:after="0"/>
      </w:pPr>
      <w:r>
        <w:t>5.0 - UP Chairman</w:t>
      </w:r>
    </w:p>
    <w:p>
      <w:pPr>
        <w:spacing w:after="0"/>
      </w:pPr>
      <w:r>
        <w:t>6.0 - UP Members (for their Wards)</w:t>
      </w:r>
    </w:p>
    <w:p>
      <w:pPr>
        <w:spacing w:after="0"/>
      </w:pPr>
      <w:r>
        <w:t>7.0 - UP Secretary</w:t>
      </w:r>
    </w:p>
    <w:p>
      <w:pPr>
        <w:spacing w:after="0"/>
      </w:pPr>
      <w:r>
        <w:t>8.0 - UP Social Worker</w:t>
      </w:r>
    </w:p>
    <w:p>
      <w:pPr>
        <w:spacing w:after="0"/>
      </w:pPr>
      <w:r>
        <w:t>9.0 - Imam</w:t>
      </w:r>
    </w:p>
    <w:p>
      <w:pPr>
        <w:spacing w:after="0"/>
      </w:pPr>
      <w:r>
        <w:t>10.0 - Local elite</w:t>
      </w:r>
    </w:p>
    <w:p>
      <w:pPr>
        <w:spacing w:after="0"/>
      </w:pPr>
      <w:r>
        <w:t>11.0 - NGO worker</w:t>
      </w:r>
    </w:p>
    <w:p>
      <w:pPr>
        <w:spacing w:after="0"/>
      </w:pPr>
      <w:r>
        <w:t>-96.0 - Other</w:t>
      </w:r>
    </w:p>
    <w:p>
      <w:pPr>
        <w:sectPr>
          <w:type w:val="continuous"/>
          <w:pgSz w:w="12240" w:h="15840"/>
          <w:pgMar w:top="1440" w:right="1800" w:bottom="1440" w:left="1800" w:header="720" w:footer="720" w:gutter="0"/>
          <w:cols w:space="720" w:num="3"/>
          <w:docGrid w:linePitch="360"/>
        </w:sectPr>
      </w:pPr>
    </w:p>
    <w:p/>
    <w:p>
      <w:pPr>
        <w:spacing w:after="0" w:before="240"/>
      </w:pPr>
      <w:r>
        <w:t>68. item-at ['|', plug-in-metadata [ the answer to Q67 ] , 1].</w:t>
      </w:r>
    </w:p>
    <w:p>
      <w:r>
        <w:rPr>
          <w:i/>
        </w:rPr>
        <w:t>Only ask if selected options include [ the answer to Q67 , -96).</w:t>
      </w:r>
    </w:p>
    <w:p>
      <w:pPr>
        <w:spacing w:before="120"/>
      </w:pPr>
      <w:r>
        <w:t>___________________________________________</w:t>
      </w:r>
    </w:p>
    <w:p>
      <w:pPr>
        <w:pStyle w:val="Heading1"/>
      </w:pPr>
      <w:r>
        <w:t>section_four_group</w:t>
        <w:br/>
        <w:t>Use of the OAA</w:t>
      </w:r>
    </w:p>
    <w:p>
      <w:pPr>
        <w:spacing w:after="0" w:before="240"/>
      </w:pPr>
      <w:r>
        <w:t>69. oaatransfer_note</w:t>
        <w:br/>
        <w:t>Now we would like to know more about the way that people use the OAA transfers.</w:t>
      </w:r>
    </w:p>
    <w:p>
      <w:pPr>
        <w:spacing w:after="0" w:before="240"/>
      </w:pPr>
      <w:r>
        <w:t>70. opq_s4q1</w:t>
        <w:br/>
        <w:t>What do you use the allowance for? (select multiple)</w:t>
      </w:r>
    </w:p>
    <w:p>
      <w:r>
        <w:rPr>
          <w:i/>
        </w:rPr>
        <w:t>You can select maximum 3 responses.  count-selected options include [answer )must be less than or equal to 3.</w:t>
      </w:r>
    </w:p>
    <w:p>
      <w:pPr>
        <w:sectPr>
          <w:type w:val="continuous"/>
          <w:pgSz w:w="12240" w:h="15840"/>
          <w:pgMar w:top="1440" w:right="1800" w:bottom="1440" w:left="1800" w:header="720" w:footer="720" w:gutter="0"/>
          <w:cols w:space="720" w:num="1"/>
          <w:docGrid w:linePitch="360"/>
        </w:sectPr>
      </w:pPr>
    </w:p>
    <w:p>
      <w:pPr>
        <w:spacing w:after="0"/>
      </w:pPr>
      <w:r>
        <w:t>1.0 - Food</w:t>
      </w:r>
    </w:p>
    <w:p>
      <w:pPr>
        <w:spacing w:after="0"/>
      </w:pPr>
      <w:r>
        <w:t>2.0 - Medicine/treatment</w:t>
      </w:r>
    </w:p>
    <w:p>
      <w:pPr>
        <w:spacing w:after="0"/>
      </w:pPr>
      <w:r>
        <w:t>3.0 - Business cost (personal/family)</w:t>
      </w:r>
    </w:p>
    <w:p>
      <w:pPr>
        <w:spacing w:after="0"/>
      </w:pPr>
      <w:r>
        <w:t>4.0 - Loan return (personal/family return)</w:t>
      </w:r>
    </w:p>
    <w:p>
      <w:pPr>
        <w:spacing w:after="0"/>
      </w:pPr>
      <w:r>
        <w:t>5.0 - Agriculture/Purchasing livestock</w:t>
      </w:r>
    </w:p>
    <w:p>
      <w:pPr>
        <w:spacing w:after="0"/>
      </w:pPr>
      <w:r>
        <w:t>6.0 - Repairing home</w:t>
      </w:r>
    </w:p>
    <w:p>
      <w:pPr>
        <w:spacing w:after="0"/>
      </w:pPr>
      <w:r>
        <w:t>7.0 - Repairing kitchen</w:t>
      </w:r>
    </w:p>
    <w:p>
      <w:pPr>
        <w:spacing w:after="0"/>
      </w:pPr>
      <w:r>
        <w:t>8.0 - Adding new room to the household</w:t>
      </w:r>
    </w:p>
    <w:p>
      <w:pPr>
        <w:spacing w:after="0"/>
      </w:pPr>
      <w:r>
        <w:t>9.0 - Purchasing furniture, household goods (such as electric fan or almirah)</w:t>
      </w:r>
    </w:p>
    <w:p>
      <w:pPr>
        <w:spacing w:after="0"/>
      </w:pPr>
      <w:r>
        <w:t>10.0 - Purchasing clothes, winter clothes</w:t>
      </w:r>
    </w:p>
    <w:p>
      <w:pPr>
        <w:spacing w:after="0"/>
      </w:pPr>
      <w:r>
        <w:t>11.0 - Saving for daughter’s marriage</w:t>
      </w:r>
    </w:p>
    <w:p>
      <w:pPr>
        <w:spacing w:after="0"/>
      </w:pPr>
      <w:r>
        <w:t>12.0 - Paid to local government officials</w:t>
      </w:r>
    </w:p>
    <w:p>
      <w:pPr>
        <w:spacing w:after="0"/>
      </w:pPr>
      <w:r>
        <w:t>14.0 - Stationary</w:t>
      </w:r>
    </w:p>
    <w:p>
      <w:pPr>
        <w:spacing w:after="0"/>
      </w:pPr>
      <w:r>
        <w:t>-96.0 - Other</w:t>
      </w:r>
    </w:p>
    <w:p>
      <w:pPr>
        <w:sectPr>
          <w:type w:val="continuous"/>
          <w:pgSz w:w="12240" w:h="15840"/>
          <w:pgMar w:top="1440" w:right="1800" w:bottom="1440" w:left="1800" w:header="720" w:footer="720" w:gutter="0"/>
          <w:cols w:space="720" w:num="3"/>
          <w:docGrid w:linePitch="360"/>
        </w:sectPr>
      </w:pPr>
    </w:p>
    <w:p/>
    <w:p>
      <w:pPr>
        <w:spacing w:after="0" w:before="240"/>
      </w:pPr>
      <w:r>
        <w:t>71. item-at ['|', plug-in-metadata [ the answer to Q70 ] , 1].</w:t>
      </w:r>
    </w:p>
    <w:p>
      <w:r>
        <w:rPr>
          <w:i/>
        </w:rPr>
        <w:t>Only ask if selected options include [ the answer to Q70 ,'-96').</w:t>
      </w:r>
    </w:p>
    <w:p>
      <w:pPr>
        <w:spacing w:before="120"/>
      </w:pPr>
      <w:r>
        <w:t>___________________________________________</w:t>
      </w:r>
    </w:p>
    <w:p>
      <w:pPr>
        <w:spacing w:after="0" w:before="240"/>
      </w:pPr>
      <w:r>
        <w:t>72. if [selected-at [ the answer to Q70 , 0] equals -96,   the answer to Q71 , choice-label [ the answer to Q70 , selected-at [ the answer to Q70 , 0] ] ].</w:t>
      </w:r>
    </w:p>
    <w:p>
      <w:pPr>
        <w:spacing w:before="120"/>
      </w:pPr>
      <w:r>
        <w:t>___________________________________________</w:t>
      </w:r>
    </w:p>
    <w:p>
      <w:pPr>
        <w:spacing w:after="0" w:before="240"/>
      </w:pPr>
      <w:r>
        <w:t>73. if [selected-at [ the answer to Q70 , 1] equals -96,   the answer to Q71 , choice-label [ the answer to Q70 , selected-at [ the answer to Q70 , 1] ] ].</w:t>
      </w:r>
    </w:p>
    <w:p>
      <w:pPr>
        <w:spacing w:before="120"/>
      </w:pPr>
      <w:r>
        <w:t>___________________________________________</w:t>
      </w:r>
    </w:p>
    <w:p>
      <w:pPr>
        <w:spacing w:after="0" w:before="240"/>
      </w:pPr>
      <w:r>
        <w:t>74. if [selected-at [ the answer to Q70 , 2] equals -96,   the answer to Q71 , choice-label [ the answer to Q70 , selected-at [ the answer to Q70 , 2] ] ].</w:t>
      </w:r>
    </w:p>
    <w:p>
      <w:pPr>
        <w:spacing w:before="120"/>
      </w:pPr>
      <w:r>
        <w:t>___________________________________________</w:t>
      </w:r>
    </w:p>
    <w:p>
      <w:pPr>
        <w:spacing w:after="0" w:before="240"/>
      </w:pPr>
      <w:r>
        <w:t>75. opq_s4q1a</w:t>
        <w:br/>
        <w:t>What is the percentage of the allowance spent on  _________ (Answer to Q72) ?</w:t>
      </w:r>
    </w:p>
    <w:p>
      <w:r>
        <w:rPr>
          <w:i/>
        </w:rPr>
        <w:t>[number, limited to 0 and 100].  answer must be greater than or equal to 0 and answer must be less than or equal to 100.</w:t>
      </w:r>
    </w:p>
    <w:p>
      <w:pPr>
        <w:spacing w:before="120"/>
      </w:pPr>
      <w:r>
        <w:t>___________________________________________</w:t>
      </w:r>
    </w:p>
    <w:p>
      <w:pPr>
        <w:spacing w:after="0" w:before="240"/>
      </w:pPr>
      <w:r>
        <w:t>76. opq_s4q1b</w:t>
        <w:br/>
        <w:t>What is the percentage of the allowance spent on  _________ (Answer to Q73) ?</w:t>
      </w:r>
    </w:p>
    <w:p>
      <w:r>
        <w:rPr>
          <w:i/>
        </w:rPr>
        <w:t>[number, limited to 0 and 100].  answer must be greater than or equal to 0 and answer must be less than or equal to  [100 -  the answer to Q75 ].  Only ask if count-selected options include [ the answer to Q70 )is greater than or equal to 2.</w:t>
      </w:r>
    </w:p>
    <w:p>
      <w:pPr>
        <w:spacing w:before="120"/>
      </w:pPr>
      <w:r>
        <w:t>___________________________________________</w:t>
      </w:r>
    </w:p>
    <w:p>
      <w:pPr>
        <w:spacing w:after="0" w:before="240"/>
      </w:pPr>
      <w:r>
        <w:t>77. opq_s4q1c</w:t>
        <w:br/>
        <w:t>What is the percentage of the allowance spent on  _________ (Answer to Q74) ?</w:t>
      </w:r>
    </w:p>
    <w:p>
      <w:r>
        <w:rPr>
          <w:i/>
        </w:rPr>
        <w:t>[number, limited to 0 and 100].  answer must be greater than or equal to 0 and answer must be less than or equal to  [100 -  the answer to Q75  -  the answer to Q76 ].  Only ask if count-selected options include [ the answer to Q70 )equals 3.</w:t>
      </w:r>
    </w:p>
    <w:p>
      <w:pPr>
        <w:spacing w:before="120"/>
      </w:pPr>
      <w:r>
        <w:t>___________________________________________</w:t>
      </w:r>
    </w:p>
    <w:p>
      <w:pPr>
        <w:pStyle w:val="Heading1"/>
      </w:pPr>
      <w:r>
        <w:t>wellbeing_group</w:t>
        <w:br/>
        <w:t>wellbeing</w:t>
      </w:r>
    </w:p>
    <w:p>
      <w:pPr>
        <w:spacing w:after="0" w:before="240"/>
      </w:pPr>
      <w:r>
        <w:t>78. wellbeing_note</w:t>
        <w:br/>
        <w:t>Now we would like to know more about how you are feeling these days.</w:t>
      </w:r>
    </w:p>
    <w:p>
      <w:pPr>
        <w:pStyle w:val="Heading1"/>
      </w:pPr>
      <w:r>
        <w:t>wellbeing_part_one</w:t>
        <w:br/>
        <w:t>wellbeing part one</w:t>
      </w:r>
    </w:p>
    <w:p>
      <w:pPr>
        <w:spacing w:after="0" w:before="240"/>
      </w:pPr>
      <w:r>
        <w:t>79. opq_s5q1</w:t>
        <w:br/>
        <w:t>All things considered, how satisfied are you with your life as a whole these days? (select one)</w:t>
      </w:r>
    </w:p>
    <w:p>
      <w:r>
        <w:rPr>
          <w:i/>
        </w:rPr>
        <w:t>[SHOW RESPONDENT LADDER WITH 10 SCALE SATISFACTION].</w:t>
      </w:r>
    </w:p>
    <w:p>
      <w:pPr>
        <w:sectPr>
          <w:type w:val="continuous"/>
          <w:pgSz w:w="12240" w:h="15840"/>
          <w:pgMar w:top="1440" w:right="1800" w:bottom="1440" w:left="1800" w:header="720" w:footer="720" w:gutter="0"/>
          <w:cols w:space="720" w:num="1"/>
          <w:docGrid w:linePitch="360"/>
        </w:sectPr>
      </w:pPr>
    </w:p>
    <w:p>
      <w:pPr>
        <w:spacing w:after="0"/>
      </w:pPr>
      <w:r>
        <w:t>1.0 - Completely dissatisfied</w:t>
      </w:r>
    </w:p>
    <w:p>
      <w:pPr>
        <w:spacing w:after="0"/>
      </w:pPr>
      <w:r>
        <w:t>2.0 - 2.0</w:t>
      </w:r>
    </w:p>
    <w:p>
      <w:pPr>
        <w:spacing w:after="0"/>
      </w:pPr>
      <w:r>
        <w:t>3.0 - 3.0</w:t>
      </w:r>
    </w:p>
    <w:p>
      <w:pPr>
        <w:spacing w:after="0"/>
      </w:pPr>
      <w:r>
        <w:t>4.0 - 4.0</w:t>
      </w:r>
    </w:p>
    <w:p>
      <w:pPr>
        <w:spacing w:after="0"/>
      </w:pPr>
      <w:r>
        <w:t>5.0 - 5.0</w:t>
      </w:r>
    </w:p>
    <w:p>
      <w:pPr>
        <w:spacing w:after="0"/>
      </w:pPr>
      <w:r>
        <w:t>6.0 - 6.0</w:t>
      </w:r>
    </w:p>
    <w:p>
      <w:pPr>
        <w:spacing w:after="0"/>
      </w:pPr>
      <w:r>
        <w:t>7.0 - 7.0</w:t>
      </w:r>
    </w:p>
    <w:p>
      <w:pPr>
        <w:spacing w:after="0"/>
      </w:pPr>
      <w:r>
        <w:t>8.0 - 8.0</w:t>
      </w:r>
    </w:p>
    <w:p>
      <w:pPr>
        <w:spacing w:after="0"/>
      </w:pPr>
      <w:r>
        <w:t>9.0 - 9.0</w:t>
      </w:r>
    </w:p>
    <w:p>
      <w:pPr>
        <w:spacing w:after="0"/>
      </w:pPr>
      <w:r>
        <w:t>10.0 - Completely satisfied</w:t>
      </w:r>
    </w:p>
    <w:p>
      <w:pPr>
        <w:sectPr>
          <w:type w:val="continuous"/>
          <w:pgSz w:w="12240" w:h="15840"/>
          <w:pgMar w:top="1440" w:right="1800" w:bottom="1440" w:left="1800" w:header="720" w:footer="720" w:gutter="0"/>
          <w:cols w:space="720" w:num="3"/>
          <w:docGrid w:linePitch="360"/>
        </w:sectPr>
      </w:pPr>
    </w:p>
    <w:p/>
    <w:p>
      <w:pPr>
        <w:spacing w:after="0" w:before="240"/>
      </w:pPr>
      <w:r>
        <w:t>80. opq_s5q2</w:t>
        <w:br/>
        <w:t>How satisfied are you with the financial situation of your household? (select one)</w:t>
      </w:r>
    </w:p>
    <w:p>
      <w:r>
        <w:rPr>
          <w:i/>
        </w:rPr>
        <w:t>[SHOW RESPONDENT LADDER WITH 10 SCALE SATISFACTION].</w:t>
      </w:r>
    </w:p>
    <w:p>
      <w:pPr>
        <w:sectPr>
          <w:type w:val="continuous"/>
          <w:pgSz w:w="12240" w:h="15840"/>
          <w:pgMar w:top="1440" w:right="1800" w:bottom="1440" w:left="1800" w:header="720" w:footer="720" w:gutter="0"/>
          <w:cols w:space="720" w:num="1"/>
          <w:docGrid w:linePitch="360"/>
        </w:sectPr>
      </w:pPr>
    </w:p>
    <w:p>
      <w:pPr>
        <w:spacing w:after="0"/>
      </w:pPr>
      <w:r>
        <w:t>1.0 - Completely dissatisfied</w:t>
      </w:r>
    </w:p>
    <w:p>
      <w:pPr>
        <w:spacing w:after="0"/>
      </w:pPr>
      <w:r>
        <w:t>2.0 - 2.0</w:t>
      </w:r>
    </w:p>
    <w:p>
      <w:pPr>
        <w:spacing w:after="0"/>
      </w:pPr>
      <w:r>
        <w:t>3.0 - 3.0</w:t>
      </w:r>
    </w:p>
    <w:p>
      <w:pPr>
        <w:spacing w:after="0"/>
      </w:pPr>
      <w:r>
        <w:t>4.0 - 4.0</w:t>
      </w:r>
    </w:p>
    <w:p>
      <w:pPr>
        <w:spacing w:after="0"/>
      </w:pPr>
      <w:r>
        <w:t>5.0 - 5.0</w:t>
      </w:r>
    </w:p>
    <w:p>
      <w:pPr>
        <w:spacing w:after="0"/>
      </w:pPr>
      <w:r>
        <w:t>6.0 - 6.0</w:t>
      </w:r>
    </w:p>
    <w:p>
      <w:pPr>
        <w:spacing w:after="0"/>
      </w:pPr>
      <w:r>
        <w:t>7.0 - 7.0</w:t>
      </w:r>
    </w:p>
    <w:p>
      <w:pPr>
        <w:spacing w:after="0"/>
      </w:pPr>
      <w:r>
        <w:t>8.0 - 8.0</w:t>
      </w:r>
    </w:p>
    <w:p>
      <w:pPr>
        <w:spacing w:after="0"/>
      </w:pPr>
      <w:r>
        <w:t>9.0 - 9.0</w:t>
      </w:r>
    </w:p>
    <w:p>
      <w:pPr>
        <w:spacing w:after="0"/>
      </w:pPr>
      <w:r>
        <w:t>10.0 - Completely satisfied</w:t>
      </w:r>
    </w:p>
    <w:p>
      <w:pPr>
        <w:sectPr>
          <w:type w:val="continuous"/>
          <w:pgSz w:w="12240" w:h="15840"/>
          <w:pgMar w:top="1440" w:right="1800" w:bottom="1440" w:left="1800" w:header="720" w:footer="720" w:gutter="0"/>
          <w:cols w:space="720" w:num="3"/>
          <w:docGrid w:linePitch="360"/>
        </w:sectPr>
      </w:pPr>
    </w:p>
    <w:p/>
    <w:p>
      <w:pPr>
        <w:spacing w:after="0" w:before="240"/>
      </w:pPr>
      <w:r>
        <w:t>81. note_personal_feelings</w:t>
        <w:br/>
        <w:t>We are now going to ask you some questions on your feelings the past 7 days. Some of them are very personal, but it is very important for our research that you answer those questions honestly. Please indicate how often you have felt this way during the past 7 ranging from Rarely or none of the time (less than 1 day) to 4.0 - Most of the time (5-7 days).</w:t>
      </w:r>
    </w:p>
    <w:p>
      <w:pPr>
        <w:spacing w:after="0" w:before="240"/>
      </w:pPr>
      <w:r>
        <w:t>82. opq_s5q3a</w:t>
        <w:br/>
        <w:t>I was bothered by things that usually don’t bother me.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83. opq_s5q3b</w:t>
        <w:br/>
        <w:t>I had trouble keeping my mind on what I was doing.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pStyle w:val="Heading1"/>
      </w:pPr>
      <w:r>
        <w:t>wellbeing_part_two</w:t>
        <w:br/>
        <w:t>wellbeing part two</w:t>
      </w:r>
    </w:p>
    <w:p>
      <w:pPr>
        <w:spacing w:after="0" w:before="240"/>
      </w:pPr>
      <w:r>
        <w:t>84. opq_s5q3c</w:t>
        <w:br/>
        <w:t>I felt depressed.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85. opq_s5q3d</w:t>
        <w:br/>
        <w:t>I felt that everything I did was an effort.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86. opq_s5q3e</w:t>
        <w:br/>
        <w:t>I felt hopeful about the future.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87. opq_s5q3f</w:t>
        <w:br/>
        <w:t>I felt fearful.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pStyle w:val="Heading1"/>
      </w:pPr>
      <w:r>
        <w:t>wellbeing_part_three</w:t>
        <w:br/>
        <w:t>wellbeing part three</w:t>
      </w:r>
    </w:p>
    <w:p>
      <w:pPr>
        <w:spacing w:after="0" w:before="240"/>
      </w:pPr>
      <w:r>
        <w:t>88. opq_s5q3g</w:t>
        <w:br/>
        <w:t>My sleep was restless.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89. opq_s5q3h</w:t>
        <w:br/>
        <w:t>I was happy.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90. opq_s5q3i</w:t>
        <w:br/>
        <w:t>I felt lonely.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91. opq_s5q3j</w:t>
        <w:br/>
        <w:t>I could not “get going”. (select one)</w:t>
      </w:r>
    </w:p>
    <w:p>
      <w:pPr>
        <w:sectPr>
          <w:type w:val="continuous"/>
          <w:pgSz w:w="12240" w:h="15840"/>
          <w:pgMar w:top="1440" w:right="1800" w:bottom="1440" w:left="1800" w:header="720" w:footer="720" w:gutter="0"/>
          <w:cols w:space="720" w:num="1"/>
          <w:docGrid w:linePitch="360"/>
        </w:sectPr>
      </w:pPr>
    </w:p>
    <w:p>
      <w:pPr>
        <w:spacing w:after="0"/>
      </w:pPr>
      <w:r>
        <w:t>1.0 - Rarely or none of the time (less than 1 day)</w:t>
      </w:r>
    </w:p>
    <w:p>
      <w:pPr>
        <w:spacing w:after="0"/>
      </w:pPr>
      <w:r>
        <w:t>2.0 - Some or a little of the time (1-2 days)</w:t>
        <w:br/>
      </w:r>
    </w:p>
    <w:p>
      <w:pPr>
        <w:spacing w:after="0"/>
      </w:pPr>
      <w:r>
        <w:t>3.0 - Occasionally or a moderate amount of time (3-4 days)</w:t>
      </w:r>
    </w:p>
    <w:p>
      <w:pPr>
        <w:spacing w:after="0"/>
      </w:pPr>
      <w:r>
        <w:t>4.0 - Most of the time (5-7 days)</w:t>
      </w:r>
    </w:p>
    <w:p>
      <w:pPr>
        <w:sectPr>
          <w:type w:val="continuous"/>
          <w:pgSz w:w="12240" w:h="15840"/>
          <w:pgMar w:top="1440" w:right="1800" w:bottom="1440" w:left="1800" w:header="720" w:footer="720" w:gutter="0"/>
          <w:cols w:space="720" w:num="3"/>
          <w:docGrid w:linePitch="360"/>
        </w:sectPr>
      </w:pPr>
    </w:p>
    <w:p/>
    <w:p>
      <w:pPr>
        <w:spacing w:after="0" w:before="240"/>
      </w:pPr>
      <w:r>
        <w:t>92. physical_note</w:t>
        <w:br/>
        <w:t>Now we want to know something about food availability in the household.</w:t>
      </w:r>
    </w:p>
    <w:p>
      <w:pPr>
        <w:spacing w:after="0" w:before="240"/>
      </w:pPr>
      <w:r>
        <w:t>93. opq_s5q4</w:t>
        <w:br/>
        <w:t xml:space="preserve"> In the past 12 months, was there a time when you were hungry but did not eat because of a lack of money or other resources for food?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94. family_note</w:t>
        <w:br/>
        <w:t>We will ask you a few statements. Please tell us whether you either strongly agree, agree, neither agree nor disagree, disagree or strongly disagree with those statements.</w:t>
      </w:r>
    </w:p>
    <w:p>
      <w:pPr>
        <w:pStyle w:val="Heading1"/>
      </w:pPr>
      <w:r>
        <w:t>wellbeing_family</w:t>
        <w:br/>
        <w:t>wellbeing family section</w:t>
      </w:r>
    </w:p>
    <w:p>
      <w:pPr>
        <w:spacing w:after="0" w:before="240"/>
      </w:pPr>
      <w:r>
        <w:t>95. opq_s5q5</w:t>
        <w:br/>
        <w:t>I am respected by my family members.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96. opq_s5q6</w:t>
        <w:br/>
        <w:t>I contribute to my household financially.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97. opq_s5q7</w:t>
        <w:br/>
        <w:t>I live my life independently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98. opq_s5q8</w:t>
        <w:br/>
        <w:t>I decide for myself what to do with my money.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99. opq_s5q9</w:t>
        <w:br/>
        <w:t>I regularly buy things just for myself, like food I like or medicine I need.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pStyle w:val="Heading1"/>
      </w:pPr>
      <w:r>
        <w:t>health_group</w:t>
        <w:br/>
        <w:t>Physical fitness and health</w:t>
      </w:r>
    </w:p>
    <w:p>
      <w:pPr>
        <w:spacing w:after="0" w:before="240"/>
      </w:pPr>
      <w:r>
        <w:t>100. fitness_note</w:t>
        <w:br/>
        <w:t xml:space="preserve"> Now we would like to talk more about your physical fitness.</w:t>
        <w:br/>
        <w:br/>
        <w:br/>
        <w:t>Let’s start with some tests on your hand strength. We will measure your grip strength using this device. Please take it in both hands and see how it feels. Now please squeeze this as hard as you can two times with each of your hands and we will measure the results.</w:t>
      </w:r>
    </w:p>
    <w:p>
      <w:pPr>
        <w:spacing w:after="0" w:before="240"/>
      </w:pPr>
      <w:r>
        <w:t>101. opq_s6q1_r1</w:t>
        <w:br/>
        <w:t>What is the grip strength on the RIGHT hand of the FIRST try?</w:t>
        <w:br/>
        <w:t>The range will span from 0 to 100.</w:t>
      </w:r>
    </w:p>
    <w:p>
      <w:r>
        <w:rPr>
          <w:i/>
        </w:rPr>
        <w:t>answer must be greater than 0 and answer must be less than 100.</w:t>
      </w:r>
    </w:p>
    <w:p>
      <w:pPr>
        <w:spacing w:before="120"/>
      </w:pPr>
      <w:r>
        <w:t>___________________________________________</w:t>
      </w:r>
    </w:p>
    <w:p>
      <w:pPr>
        <w:spacing w:after="0" w:before="240"/>
      </w:pPr>
      <w:r>
        <w:t>102. opq_s6q1_r2</w:t>
        <w:br/>
        <w:t>What is the grip strength on the RIGHT hand of the SECOND try?</w:t>
        <w:br/>
        <w:t>The range will span from 0 to 100.</w:t>
      </w:r>
    </w:p>
    <w:p>
      <w:r>
        <w:rPr>
          <w:i/>
        </w:rPr>
        <w:t>answer must be greater than 0 and answer must be less than 100.</w:t>
      </w:r>
    </w:p>
    <w:p>
      <w:pPr>
        <w:spacing w:before="120"/>
      </w:pPr>
      <w:r>
        <w:t>___________________________________________</w:t>
      </w:r>
    </w:p>
    <w:p>
      <w:pPr>
        <w:spacing w:after="0" w:before="240"/>
      </w:pPr>
      <w:r>
        <w:t>103. opq_s6q1_l1</w:t>
        <w:br/>
        <w:t>What is the grip strength on the LEFT hand of the FIRST try?</w:t>
        <w:br/>
        <w:t>The range will span from 0 to 100.</w:t>
      </w:r>
    </w:p>
    <w:p>
      <w:r>
        <w:rPr>
          <w:i/>
        </w:rPr>
        <w:t>answer must be greater than 0 and answer must be less than 100.</w:t>
      </w:r>
    </w:p>
    <w:p>
      <w:pPr>
        <w:spacing w:before="120"/>
      </w:pPr>
      <w:r>
        <w:t>___________________________________________</w:t>
      </w:r>
    </w:p>
    <w:p>
      <w:pPr>
        <w:spacing w:after="0" w:before="240"/>
      </w:pPr>
      <w:r>
        <w:t>104. opq_s6q1_l2</w:t>
        <w:br/>
        <w:t>What is the grip strength on the LEFT hand of the SECOND try?</w:t>
        <w:br/>
        <w:t>The range will span from 0 to 100.</w:t>
      </w:r>
    </w:p>
    <w:p>
      <w:r>
        <w:rPr>
          <w:i/>
        </w:rPr>
        <w:t>answer must be greater than 0 and answer must be less than 100.</w:t>
      </w:r>
    </w:p>
    <w:p>
      <w:pPr>
        <w:spacing w:before="120"/>
      </w:pPr>
      <w:r>
        <w:t>___________________________________________</w:t>
      </w:r>
    </w:p>
    <w:p>
      <w:pPr>
        <w:pStyle w:val="Heading1"/>
      </w:pPr>
      <w:r>
        <w:t>health_part2_group</w:t>
        <w:br/>
        <w:t>Physical fitness and health part two</w:t>
      </w:r>
    </w:p>
    <w:p>
      <w:pPr>
        <w:spacing w:after="0" w:before="240"/>
      </w:pPr>
      <w:r>
        <w:t>105. activity_note</w:t>
        <w:br/>
        <w:t xml:space="preserve"> Now, I will ask you about a few everyday activities. Many older persons tend to have difficulty with some of those activities. Please tell me if you have any difficulty with these because of a physical, mental, emotional, or memory problem</w:t>
        <w:br/>
        <w:br/>
        <w:br/>
        <w:t xml:space="preserve"> Please exclude any difficulties you expect to last less than three months. </w:t>
      </w:r>
    </w:p>
    <w:p>
      <w:pPr>
        <w:spacing w:after="0" w:before="240"/>
      </w:pPr>
      <w:r>
        <w:t>106. opq_s6q2a</w:t>
        <w:br/>
        <w:t>Is it hard for you to walk 1 km?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spacing w:after="0" w:before="240"/>
      </w:pPr>
      <w:r>
        <w:t>107. opq_s6q2b</w:t>
        <w:br/>
        <w:t>Can you go to the toilet without any help?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spacing w:after="0" w:before="240"/>
      </w:pPr>
      <w:r>
        <w:t>108. opq_s6q2c</w:t>
        <w:br/>
        <w:t>Can you dress without any help from anyone?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pStyle w:val="Heading1"/>
      </w:pPr>
      <w:r>
        <w:t>health_part3_group</w:t>
        <w:br/>
        <w:t>Physical fitness and health part three</w:t>
      </w:r>
    </w:p>
    <w:p>
      <w:pPr>
        <w:spacing w:after="0" w:before="240"/>
      </w:pPr>
      <w:r>
        <w:t>109. opq_s6q2d</w:t>
        <w:br/>
        <w:t>Is it hard for you to speak normally?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spacing w:after="0" w:before="240"/>
      </w:pPr>
      <w:r>
        <w:t>110. opq_s6q2e</w:t>
        <w:br/>
        <w:t>Is it hard for you to see distant things [with glasses if any]?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spacing w:after="0" w:before="240"/>
      </w:pPr>
      <w:r>
        <w:t>111. opq_s6q2f</w:t>
        <w:br/>
        <w:t>Is it hard for you to seeing near objects such as reading or sewing [with glasses if any]? (select one)</w:t>
      </w:r>
    </w:p>
    <w:p>
      <w:pPr>
        <w:sectPr>
          <w:type w:val="continuous"/>
          <w:pgSz w:w="12240" w:h="15840"/>
          <w:pgMar w:top="1440" w:right="1800" w:bottom="1440" w:left="1800" w:header="720" w:footer="720" w:gutter="0"/>
          <w:cols w:space="720" w:num="1"/>
          <w:docGrid w:linePitch="360"/>
        </w:sectPr>
      </w:pPr>
    </w:p>
    <w:p>
      <w:pPr>
        <w:spacing w:after="0"/>
      </w:pPr>
      <w:r>
        <w:t>1.0 - No - no difficulty</w:t>
      </w:r>
    </w:p>
    <w:p>
      <w:pPr>
        <w:spacing w:after="0"/>
      </w:pPr>
      <w:r>
        <w:t>2.0 - Yes – some difficulty</w:t>
      </w:r>
    </w:p>
    <w:p>
      <w:pPr>
        <w:spacing w:after="0"/>
      </w:pPr>
      <w:r>
        <w:t>3.0 - Yes – a lot of difficulty</w:t>
      </w:r>
    </w:p>
    <w:p>
      <w:pPr>
        <w:spacing w:after="0"/>
      </w:pPr>
      <w:r>
        <w:t>4.0 - Cannot do at all</w:t>
      </w:r>
    </w:p>
    <w:p>
      <w:pPr>
        <w:sectPr>
          <w:type w:val="continuous"/>
          <w:pgSz w:w="12240" w:h="15840"/>
          <w:pgMar w:top="1440" w:right="1800" w:bottom="1440" w:left="1800" w:header="720" w:footer="720" w:gutter="0"/>
          <w:cols w:space="720" w:num="3"/>
          <w:docGrid w:linePitch="360"/>
        </w:sectPr>
      </w:pPr>
    </w:p>
    <w:p/>
    <w:p>
      <w:pPr>
        <w:spacing w:after="0" w:before="240"/>
      </w:pPr>
      <w:r>
        <w:t>112. health_note</w:t>
        <w:br/>
        <w:t>Now we would like to ask you about your general health the past 30 days.</w:t>
      </w:r>
    </w:p>
    <w:p>
      <w:pPr>
        <w:spacing w:after="0" w:before="240"/>
      </w:pPr>
      <w:r>
        <w:t>113. opq_s6q4</w:t>
        <w:br/>
        <w:t>Have you suffered any illness or injury in the last 30 days (around 4 weeks)?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114. opq_s6q5</w:t>
        <w:br/>
        <w:t>How many days in total were you too unwell to do normal activities such as household chores, going to the market or working?</w:t>
      </w:r>
    </w:p>
    <w:p>
      <w:r>
        <w:rPr>
          <w:i/>
        </w:rPr>
        <w:t>between 0 to 30.  answer must be greater than 0 and answer must be less than 30.  Only ask if the answer to Q113 equals 1.</w:t>
      </w:r>
    </w:p>
    <w:p>
      <w:pPr>
        <w:spacing w:before="120"/>
      </w:pPr>
      <w:r>
        <w:t>___________________________________________</w:t>
      </w:r>
    </w:p>
    <w:p>
      <w:pPr>
        <w:spacing w:after="0" w:before="240"/>
      </w:pPr>
      <w:r>
        <w:t>115. opq_s6q7</w:t>
        <w:br/>
        <w:t>Have you sought any type of medical treatment, including going to the pharmacy, related to your health problems mentioned in previous question? (select one)</w:t>
      </w:r>
    </w:p>
    <w:p>
      <w:r>
        <w:rPr>
          <w:i/>
        </w:rPr>
        <w:t>Only ask if the answer to Q113 equals 1.</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116. opq_s6q8</w:t>
        <w:br/>
        <w:t>Why did you not seek any treatment?  (select one)</w:t>
      </w:r>
    </w:p>
    <w:p>
      <w:r>
        <w:rPr>
          <w:i/>
        </w:rPr>
        <w:t>Only ask if the answer to Q115 equals  0.</w:t>
      </w:r>
    </w:p>
    <w:p>
      <w:pPr>
        <w:sectPr>
          <w:type w:val="continuous"/>
          <w:pgSz w:w="12240" w:h="15840"/>
          <w:pgMar w:top="1440" w:right="1800" w:bottom="1440" w:left="1800" w:header="720" w:footer="720" w:gutter="0"/>
          <w:cols w:space="720" w:num="1"/>
          <w:docGrid w:linePitch="360"/>
        </w:sectPr>
      </w:pPr>
    </w:p>
    <w:p>
      <w:pPr>
        <w:spacing w:after="0"/>
      </w:pPr>
      <w:r>
        <w:t>1.0 - Problem was not serious</w:t>
      </w:r>
    </w:p>
    <w:p>
      <w:pPr>
        <w:spacing w:after="0"/>
      </w:pPr>
      <w:r>
        <w:t>2.0 - Treatment cost is too much</w:t>
      </w:r>
    </w:p>
    <w:p>
      <w:pPr>
        <w:spacing w:after="0"/>
      </w:pPr>
      <w:r>
        <w:t>3.0 - Distance is too long</w:t>
      </w:r>
    </w:p>
    <w:p>
      <w:pPr>
        <w:spacing w:after="0"/>
      </w:pPr>
      <w:r>
        <w:t>4.0 - Afraid of discovering serious illness</w:t>
      </w:r>
    </w:p>
    <w:p>
      <w:pPr>
        <w:spacing w:after="0"/>
      </w:pPr>
      <w:r>
        <w:t>5.0 - There was none to accompany</w:t>
      </w:r>
    </w:p>
    <w:p>
      <w:pPr>
        <w:spacing w:after="0"/>
      </w:pPr>
      <w:r>
        <w:t>6.0 - Decision maker does not think I should seek treatment</w:t>
      </w:r>
    </w:p>
    <w:p>
      <w:pPr>
        <w:spacing w:after="0"/>
      </w:pPr>
      <w:r>
        <w:t>7.0 - Didn't know where to go</w:t>
      </w:r>
    </w:p>
    <w:p>
      <w:pPr>
        <w:spacing w:after="0"/>
      </w:pPr>
      <w:r>
        <w:t>-96.0 - Other</w:t>
      </w:r>
    </w:p>
    <w:p>
      <w:pPr>
        <w:sectPr>
          <w:type w:val="continuous"/>
          <w:pgSz w:w="12240" w:h="15840"/>
          <w:pgMar w:top="1440" w:right="1800" w:bottom="1440" w:left="1800" w:header="720" w:footer="720" w:gutter="0"/>
          <w:cols w:space="720" w:num="3"/>
          <w:docGrid w:linePitch="360"/>
        </w:sectPr>
      </w:pPr>
    </w:p>
    <w:p/>
    <w:p>
      <w:pPr>
        <w:spacing w:after="0" w:before="240"/>
      </w:pPr>
      <w:r>
        <w:t>117. item-at ['|', plug-in-metadata [ the answer to Q116 ] , 1].</w:t>
      </w:r>
    </w:p>
    <w:p>
      <w:r>
        <w:rPr>
          <w:i/>
        </w:rPr>
        <w:t>Only ask if selected options include [ the answer to Q116 , -96).</w:t>
      </w:r>
    </w:p>
    <w:p>
      <w:pPr>
        <w:spacing w:before="120"/>
      </w:pPr>
      <w:r>
        <w:t>___________________________________________</w:t>
      </w:r>
    </w:p>
    <w:p>
      <w:pPr>
        <w:pStyle w:val="Heading1"/>
      </w:pPr>
      <w:r>
        <w:t>institutions_group</w:t>
        <w:br/>
        <w:t>Institutions and government</w:t>
      </w:r>
    </w:p>
    <w:p>
      <w:pPr>
        <w:spacing w:after="0" w:before="240"/>
      </w:pPr>
      <w:r>
        <w:t>118. note_institution</w:t>
        <w:br/>
        <w:t>Now we would like to talk more about your thoughts on institutions and the local government. Some of them might be sensitive, but it is very important for our research that you answer those questions honestly. Let us start off with some general questions.</w:t>
      </w:r>
    </w:p>
    <w:p>
      <w:pPr>
        <w:pStyle w:val="Heading1"/>
      </w:pPr>
      <w:r>
        <w:t>institutions_part1_group</w:t>
        <w:br/>
        <w:t>Institutions and government part one</w:t>
      </w:r>
    </w:p>
    <w:p>
      <w:pPr>
        <w:spacing w:after="0" w:before="240"/>
      </w:pPr>
      <w:r>
        <w:t>119. opq_s7q1</w:t>
        <w:br/>
        <w:t>How much confidence do you have in the national government of Bangladesh? (select one)</w:t>
      </w:r>
    </w:p>
    <w:p>
      <w:r>
        <w:rPr>
          <w:i/>
        </w:rPr>
        <w:t>Interviewer, read out the answer options.</w:t>
        <w:br/>
        <w:t>.</w:t>
      </w:r>
    </w:p>
    <w:p>
      <w:pPr>
        <w:sectPr>
          <w:type w:val="continuous"/>
          <w:pgSz w:w="12240" w:h="15840"/>
          <w:pgMar w:top="1440" w:right="1800" w:bottom="1440" w:left="1800" w:header="720" w:footer="720" w:gutter="0"/>
          <w:cols w:space="720" w:num="1"/>
          <w:docGrid w:linePitch="360"/>
        </w:sectPr>
      </w:pPr>
    </w:p>
    <w:p>
      <w:pPr>
        <w:spacing w:after="0"/>
      </w:pPr>
      <w:r>
        <w:t>0.0 - None at all</w:t>
      </w:r>
    </w:p>
    <w:p>
      <w:pPr>
        <w:spacing w:after="0"/>
      </w:pPr>
      <w:r>
        <w:t>1.0 - A great deal of confidence</w:t>
      </w:r>
    </w:p>
    <w:p>
      <w:pPr>
        <w:spacing w:after="0"/>
      </w:pPr>
      <w:r>
        <w:t>2.0 - Quite a lot of confidence</w:t>
      </w:r>
    </w:p>
    <w:p>
      <w:pPr>
        <w:spacing w:after="0"/>
      </w:pPr>
      <w:r>
        <w:t>3.0 - Not very much confidence</w:t>
      </w:r>
    </w:p>
    <w:p>
      <w:pPr>
        <w:sectPr>
          <w:type w:val="continuous"/>
          <w:pgSz w:w="12240" w:h="15840"/>
          <w:pgMar w:top="1440" w:right="1800" w:bottom="1440" w:left="1800" w:header="720" w:footer="720" w:gutter="0"/>
          <w:cols w:space="720" w:num="3"/>
          <w:docGrid w:linePitch="360"/>
        </w:sectPr>
      </w:pPr>
    </w:p>
    <w:p/>
    <w:p>
      <w:pPr>
        <w:spacing w:after="0" w:before="240"/>
      </w:pPr>
      <w:r>
        <w:t>120. opq_s7q2</w:t>
        <w:br/>
        <w:t>How much confidence do you have in the local government in your Union? (select one)</w:t>
      </w:r>
    </w:p>
    <w:p>
      <w:r>
        <w:rPr>
          <w:i/>
        </w:rPr>
        <w:t>Interviewer, read out the answer options.</w:t>
        <w:br/>
        <w:t>.</w:t>
      </w:r>
    </w:p>
    <w:p>
      <w:pPr>
        <w:sectPr>
          <w:type w:val="continuous"/>
          <w:pgSz w:w="12240" w:h="15840"/>
          <w:pgMar w:top="1440" w:right="1800" w:bottom="1440" w:left="1800" w:header="720" w:footer="720" w:gutter="0"/>
          <w:cols w:space="720" w:num="1"/>
          <w:docGrid w:linePitch="360"/>
        </w:sectPr>
      </w:pPr>
    </w:p>
    <w:p>
      <w:pPr>
        <w:spacing w:after="0"/>
      </w:pPr>
      <w:r>
        <w:t>0.0 - None at all</w:t>
      </w:r>
    </w:p>
    <w:p>
      <w:pPr>
        <w:spacing w:after="0"/>
      </w:pPr>
      <w:r>
        <w:t>1.0 - A great deal of confidence</w:t>
      </w:r>
    </w:p>
    <w:p>
      <w:pPr>
        <w:spacing w:after="0"/>
      </w:pPr>
      <w:r>
        <w:t>2.0 - Quite a lot of confidence</w:t>
      </w:r>
    </w:p>
    <w:p>
      <w:pPr>
        <w:spacing w:after="0"/>
      </w:pPr>
      <w:r>
        <w:t>3.0 - Not very much confidence</w:t>
      </w:r>
    </w:p>
    <w:p>
      <w:pPr>
        <w:sectPr>
          <w:type w:val="continuous"/>
          <w:pgSz w:w="12240" w:h="15840"/>
          <w:pgMar w:top="1440" w:right="1800" w:bottom="1440" w:left="1800" w:header="720" w:footer="720" w:gutter="0"/>
          <w:cols w:space="720" w:num="3"/>
          <w:docGrid w:linePitch="360"/>
        </w:sectPr>
      </w:pPr>
    </w:p>
    <w:p/>
    <w:p>
      <w:pPr>
        <w:spacing w:after="0" w:before="240"/>
      </w:pPr>
      <w:r>
        <w:t>121. opq_s7q5</w:t>
        <w:br/>
        <w:t>There are different ways of trying to improve things in Bangladesh or help prevent things from going wrong. During the last 12 months, have you contacted a politician, government or local government official or representative?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institutions_part2_group</w:t>
        <w:br/>
        <w:t>Institutions and government part two</w:t>
      </w:r>
    </w:p>
    <w:p>
      <w:pPr>
        <w:spacing w:after="0" w:before="240"/>
      </w:pPr>
      <w:r>
        <w:t>122. opq_s7q6</w:t>
        <w:br/>
        <w:t>The government should take measures to reduce differences in income levels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123. opq_s7q7</w:t>
        <w:br/>
        <w:t>The government in Bangladesh does what it can to protect all citizens against poverty.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124. opq_s7q8</w:t>
        <w:br/>
        <w:t>The government in Bangladesh takes measures to reduce differences in income levels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125. opq_s7q9</w:t>
        <w:br/>
        <w:t>In Bangladesh the views of ordinary people prevail over the views of the political elite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pStyle w:val="Heading1"/>
      </w:pPr>
      <w:r>
        <w:t>institutions_part3_group</w:t>
        <w:br/>
        <w:t>Institutions and government part three</w:t>
      </w:r>
    </w:p>
    <w:p>
      <w:pPr>
        <w:spacing w:after="0" w:before="240"/>
      </w:pPr>
      <w:r>
        <w:t>126. opq_s7q11</w:t>
        <w:br/>
        <w:t>It is the responsibility of the government to reduce the differences in income between people with high incomes and those with low incomes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127. opq_s7q10</w:t>
        <w:br/>
        <w:t>Differences in income in Bangladesh are too large.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128. opq_s7q12</w:t>
        <w:br/>
        <w:t>To what extent do you agree or disagree with the following statement: Most politicians in Bangladesh do not care about reducing the differences in income between people with high incomes and people with low incomes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129. opq_s7q13</w:t>
        <w:br/>
        <w:t>How successful do you think the government in Bangladesh is nowadays in reducing the differences in income between people with high incomes and people with low incomes? (select one)</w:t>
      </w:r>
    </w:p>
    <w:p>
      <w:pPr>
        <w:sectPr>
          <w:type w:val="continuous"/>
          <w:pgSz w:w="12240" w:h="15840"/>
          <w:pgMar w:top="1440" w:right="1800" w:bottom="1440" w:left="1800" w:header="720" w:footer="720" w:gutter="0"/>
          <w:cols w:space="720" w:num="1"/>
          <w:docGrid w:linePitch="360"/>
        </w:sectPr>
      </w:pPr>
    </w:p>
    <w:p>
      <w:pPr>
        <w:spacing w:after="0"/>
      </w:pPr>
      <w:r>
        <w:t>1.0 - Very successful</w:t>
      </w:r>
    </w:p>
    <w:p>
      <w:pPr>
        <w:spacing w:after="0"/>
      </w:pPr>
      <w:r>
        <w:t>2.0 - Quite successful</w:t>
      </w:r>
    </w:p>
    <w:p>
      <w:pPr>
        <w:spacing w:after="0"/>
      </w:pPr>
      <w:r>
        <w:t>3.0 - Neither successful nor unsuccessful</w:t>
      </w:r>
    </w:p>
    <w:p>
      <w:pPr>
        <w:spacing w:after="0"/>
      </w:pPr>
      <w:r>
        <w:t>4.0 - Quite unsuccessful</w:t>
      </w:r>
    </w:p>
    <w:p>
      <w:pPr>
        <w:spacing w:after="0"/>
      </w:pPr>
      <w:r>
        <w:t>5.0 - Very unsuccessful</w:t>
      </w:r>
    </w:p>
    <w:p>
      <w:pPr>
        <w:sectPr>
          <w:type w:val="continuous"/>
          <w:pgSz w:w="12240" w:h="15840"/>
          <w:pgMar w:top="1440" w:right="1800" w:bottom="1440" w:left="1800" w:header="720" w:footer="720" w:gutter="0"/>
          <w:cols w:space="720" w:num="3"/>
          <w:docGrid w:linePitch="360"/>
        </w:sectPr>
      </w:pPr>
    </w:p>
    <w:p/>
    <w:p>
      <w:pPr>
        <w:spacing w:after="0" w:before="240"/>
      </w:pPr>
      <w:r>
        <w:t>130. opq_s7q14</w:t>
        <w:br/>
        <w:t>Do you think people with high incomes should pay a larger share of their income in taxes than those with low incomes, the same share, or a smaller share? (select one)</w:t>
      </w:r>
    </w:p>
    <w:p>
      <w:pPr>
        <w:sectPr>
          <w:type w:val="continuous"/>
          <w:pgSz w:w="12240" w:h="15840"/>
          <w:pgMar w:top="1440" w:right="1800" w:bottom="1440" w:left="1800" w:header="720" w:footer="720" w:gutter="0"/>
          <w:cols w:space="720" w:num="1"/>
          <w:docGrid w:linePitch="360"/>
        </w:sectPr>
      </w:pPr>
    </w:p>
    <w:p>
      <w:pPr>
        <w:spacing w:after="0"/>
      </w:pPr>
      <w:r>
        <w:t>1.0 - Much larger share</w:t>
      </w:r>
    </w:p>
    <w:p>
      <w:pPr>
        <w:spacing w:after="0"/>
      </w:pPr>
      <w:r>
        <w:t>2.0 - Larger</w:t>
      </w:r>
    </w:p>
    <w:p>
      <w:pPr>
        <w:spacing w:after="0"/>
      </w:pPr>
      <w:r>
        <w:t>3.0 - The same share</w:t>
      </w:r>
    </w:p>
    <w:p>
      <w:pPr>
        <w:spacing w:after="0"/>
      </w:pPr>
      <w:r>
        <w:t>4.0 - Smaller</w:t>
      </w:r>
    </w:p>
    <w:p>
      <w:pPr>
        <w:spacing w:after="0"/>
      </w:pPr>
      <w:r>
        <w:t>5.0 - Much smaller share</w:t>
      </w:r>
    </w:p>
    <w:p>
      <w:pPr>
        <w:sectPr>
          <w:type w:val="continuous"/>
          <w:pgSz w:w="12240" w:h="15840"/>
          <w:pgMar w:top="1440" w:right="1800" w:bottom="1440" w:left="1800" w:header="720" w:footer="720" w:gutter="0"/>
          <w:cols w:space="720" w:num="3"/>
          <w:docGrid w:linePitch="360"/>
        </w:sectPr>
      </w:pPr>
    </w:p>
    <w:p/>
    <w:p>
      <w:pPr>
        <w:spacing w:after="0" w:before="240"/>
      </w:pPr>
      <w:r>
        <w:t>131. opq_s7q15</w:t>
        <w:br/>
        <w:t>Have you attended a Ward Sabha meeting in the last 6 months?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132. member_young</w:t>
        <w:br/>
        <w:t>Did you get the other family member?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133. member_absent</w:t>
        <w:br/>
        <w:t>Please write the reason of absent</w:t>
      </w:r>
    </w:p>
    <w:p>
      <w:r>
        <w:rPr>
          <w:i/>
        </w:rPr>
        <w:t>Only ask if the answer to Q132 equals  0.</w:t>
      </w:r>
    </w:p>
    <w:p>
      <w:pPr>
        <w:spacing w:before="120"/>
      </w:pPr>
      <w:r>
        <w:t>___________________________________________</w:t>
      </w:r>
    </w:p>
    <w:p>
      <w:pPr>
        <w:pStyle w:val="Heading1"/>
      </w:pPr>
      <w:r>
        <w:t>Overview_group</w:t>
        <w:br/>
        <w:t>Overview of the household</w:t>
      </w:r>
    </w:p>
    <w:p>
      <w:pPr>
        <w:spacing w:after="0" w:before="240"/>
      </w:pPr>
      <w:r>
        <w:t>134. second_consent</w:t>
        <w:br/>
        <w:t>Good morning/afternoon/evening, my name is ______________________. (Enumerator name)</w:t>
        <w:br/>
        <w:t>I am a researcher for ARCED, a research organization that works together with the University of Dhaka and the University of Bremen, Germany to study the Old Age Allowance in Bangladesh. You and your household have been selected to participate in this study because your information on your eligibility for the Old Age Allowance was collected about 3 years ago.</w:t>
        <w:br/>
        <w:t>Purpose:</w:t>
        <w:br/>
        <w:t>ARCED is working with researchers from University of Dhaka,the University of Bremen, Germany and the Christian Michelsen Institute, Norway to understand how individuals obtain access to the Old Age Allowance and how the Old Age Allowance is helping them in their daily life. That is why we selected a group of those interviewed already in 2020 and interview them and their household again. We are particularly interested in views from those that did end up receiving the Old Age Allowance and those that did not. We hope that this research will help us better understand the potential challenges faced by local people and whether the Old Age Allowance can help people overcoming those.</w:t>
        <w:br/>
        <w:t>Procedures:</w:t>
        <w:br/>
        <w:t xml:space="preserve">If you choose to participate, you will be asked to complete a short survey. </w:t>
        <w:br/>
        <w:t xml:space="preserve">The survey will cover questions on the following topics: </w:t>
        <w:br/>
        <w:t>•        Contact information</w:t>
        <w:br/>
        <w:t>•        Old Age Allowance (OAA)</w:t>
        <w:br/>
        <w:t>•        Recipient selection</w:t>
        <w:br/>
        <w:t>•        Use of the OAA</w:t>
        <w:br/>
        <w:t>•        Wellbeing</w:t>
        <w:br/>
        <w:t>•        Physical fitness and health</w:t>
        <w:br/>
        <w:t>•        Institutions and in government</w:t>
        <w:br/>
        <w:br/>
        <w:t>The survey will take up to 30 minutes of your valuable time. For your participation, you will receive a 100 Taka.</w:t>
        <w:br/>
        <w:t xml:space="preserve">We hope to record a component of your interview for quality assurance. If you would prefer not to be recorded, you can participate without this component. We also want to call back some interviewees to make sure your answers were recorded correctly. </w:t>
        <w:br/>
        <w:t>Risks and Benefits:</w:t>
        <w:br/>
        <w:t>There is no anticipated risk for you if you decide to participate in the study. There are no direct benefits, although the research can highlight the barriers of accessing the OAA and how OAA benefits help people that can inform the government in improving the program. No one but the enumerator you speak to, and the researchers mentioned below will ever gain access to your individual answers. You will neither lose nor gain from participating in this survey. Your family or the people of your area will not be inconvenienced in any way from your participation.</w:t>
        <w:br/>
        <w:t>Confidentiality:</w:t>
        <w:br/>
        <w:t xml:space="preserve">After confirming your name and connecting it to your last interview, no names will be stored with survey responses and no names will be published by the study. The research staff will not share your personal information with anyone outside the research team, and they will do their best to protect your information from anyone outside the study, including the government. </w:t>
        <w:br/>
        <w:t>Voluntary Participation:</w:t>
        <w:br/>
        <w:t>Participation in this study is voluntary. Participating in this survey is totally up to your wish and you have all the freedom to not participate in it. If you want, you can stop the interview at any time.</w:t>
        <w:br/>
        <w:t>Contact</w:t>
        <w:br/>
        <w:t>If you feel that anyone working on this survey is doing anything you are not happy about or if you have any questions about the survey as a respondent, please contact XYZ, Research Associate at ARCED, at [NUMBER].</w:t>
        <w:br/>
        <w:t xml:space="preserve">If you have questions about your rights as research participants, please contact [IRB information] </w:t>
        <w:br/>
        <w:t xml:space="preserve">If you have questions about your rights as research participants, please contact +880 1688-831919 </w:t>
        <w:br/>
        <w:br/>
        <w:t>Agreement to Participate</w:t>
        <w:br/>
        <w:t xml:space="preserve">Do you have any questions about what I have read? </w:t>
        <w:br/>
        <w:t xml:space="preserve">IF YES:Answer all questions  </w:t>
        <w:br/>
        <w:t xml:space="preserve">IF NO: Proceed </w:t>
        <w:br/>
        <w:br/>
        <w:br/>
        <w:t xml:space="preserve">I have read the above information, or it has been read to me.  I understand that I am not giving up any rights by signing this form (if illiterate: by agreeing to participate in this study).  </w:t>
        <w:br/>
        <w:t>All of my questions have been answered and I agree to participate in this study.</w:t>
        <w:br/>
        <w:br/>
        <w:t xml:space="preserve">If I have answered all of your questions, do you agree to participate in this study?  </w:t>
        <w:br/>
        <w:t xml:space="preserve">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second_consented_group</w:t>
        <w:br/>
        <w:t>Younger member survey</w:t>
      </w:r>
    </w:p>
    <w:p>
      <w:pPr>
        <w:spacing w:after="0" w:before="240"/>
      </w:pPr>
      <w:r>
        <w:t>135. cons_record</w:t>
        <w:br/>
        <w:t>Would you be ok with us recording the interview for quality assurance purposes?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Overview_house_group</w:t>
        <w:br/>
        <w:t>OHHMQ Section 1 – Overview of the household</w:t>
      </w:r>
    </w:p>
    <w:p>
      <w:pPr>
        <w:spacing w:after="0" w:before="240"/>
      </w:pPr>
      <w:r>
        <w:t>136. over_note</w:t>
        <w:br/>
        <w:t>OHHMQ Section 1 – Overview of the household</w:t>
        <w:br/>
        <w:t>A household is defined as a group of people that sleep under the same roof and usually eat together. Now we are going to talk about all members of household including those who do not currently live here (less than 6 months) due to e.g. temporary migration. Please enter information about the head of household the first.</w:t>
      </w:r>
    </w:p>
    <w:p>
      <w:pPr>
        <w:spacing w:after="0" w:before="240"/>
      </w:pPr>
      <w:r>
        <w:t>137. ohhmq_s1q1</w:t>
        <w:br/>
        <w:t>Sex of household member (select one)</w:t>
      </w:r>
    </w:p>
    <w:p>
      <w:pPr>
        <w:sectPr>
          <w:type w:val="continuous"/>
          <w:pgSz w:w="12240" w:h="15840"/>
          <w:pgMar w:top="1440" w:right="1800" w:bottom="1440" w:left="1800" w:header="720" w:footer="720" w:gutter="0"/>
          <w:cols w:space="720" w:num="1"/>
          <w:docGrid w:linePitch="360"/>
        </w:sectPr>
      </w:pPr>
    </w:p>
    <w:p>
      <w:pPr>
        <w:spacing w:after="0"/>
      </w:pPr>
      <w:r>
        <w:t>0.0 - Male</w:t>
      </w:r>
    </w:p>
    <w:p>
      <w:pPr>
        <w:spacing w:after="0"/>
      </w:pPr>
      <w:r>
        <w:t>1.0 - Female</w:t>
      </w:r>
    </w:p>
    <w:p>
      <w:pPr>
        <w:spacing w:after="0"/>
      </w:pPr>
      <w:r>
        <w:t>2.0 - Hijra/ other</w:t>
      </w:r>
    </w:p>
    <w:p>
      <w:pPr>
        <w:sectPr>
          <w:type w:val="continuous"/>
          <w:pgSz w:w="12240" w:h="15840"/>
          <w:pgMar w:top="1440" w:right="1800" w:bottom="1440" w:left="1800" w:header="720" w:footer="720" w:gutter="0"/>
          <w:cols w:space="720" w:num="3"/>
          <w:docGrid w:linePitch="360"/>
        </w:sectPr>
      </w:pPr>
    </w:p>
    <w:p/>
    <w:p>
      <w:pPr>
        <w:spacing w:after="0" w:before="240"/>
      </w:pPr>
      <w:r>
        <w:t>138. ohhmq_s1q2</w:t>
        <w:br/>
        <w:t>Age of household member in years</w:t>
      </w:r>
    </w:p>
    <w:p>
      <w:r>
        <w:rPr>
          <w:i/>
        </w:rPr>
        <w:t>answer must be greater than 0 and answer must be less than 120.</w:t>
      </w:r>
    </w:p>
    <w:p>
      <w:pPr>
        <w:spacing w:before="120"/>
      </w:pPr>
      <w:r>
        <w:t>___________________________________________</w:t>
      </w:r>
    </w:p>
    <w:p>
      <w:pPr>
        <w:spacing w:after="0" w:before="240"/>
      </w:pPr>
      <w:r>
        <w:t>139. ohhmq_s1q3</w:t>
        <w:br/>
        <w:t>Relationship of household member to household head (select one)</w:t>
      </w:r>
    </w:p>
    <w:p>
      <w:pPr>
        <w:sectPr>
          <w:type w:val="continuous"/>
          <w:pgSz w:w="12240" w:h="15840"/>
          <w:pgMar w:top="1440" w:right="1800" w:bottom="1440" w:left="1800" w:header="720" w:footer="720" w:gutter="0"/>
          <w:cols w:space="720" w:num="1"/>
          <w:docGrid w:linePitch="360"/>
        </w:sectPr>
      </w:pPr>
    </w:p>
    <w:p>
      <w:pPr>
        <w:spacing w:after="0"/>
      </w:pPr>
      <w:r>
        <w:t>1.0 - Head</w:t>
      </w:r>
    </w:p>
    <w:p>
      <w:pPr>
        <w:spacing w:after="0"/>
      </w:pPr>
      <w:r>
        <w:t>2.0 - Husband/ wife</w:t>
      </w:r>
    </w:p>
    <w:p>
      <w:pPr>
        <w:spacing w:after="0"/>
      </w:pPr>
      <w:r>
        <w:t>3.0 - Son/Daughter</w:t>
      </w:r>
    </w:p>
    <w:p>
      <w:pPr>
        <w:spacing w:after="0"/>
      </w:pPr>
      <w:r>
        <w:t>4.0 - Spouse of Son/Daughter</w:t>
      </w:r>
    </w:p>
    <w:p>
      <w:pPr>
        <w:spacing w:after="0"/>
      </w:pPr>
      <w:r>
        <w:t>5.0 - Grandchild</w:t>
      </w:r>
    </w:p>
    <w:p>
      <w:pPr>
        <w:spacing w:after="0"/>
      </w:pPr>
      <w:r>
        <w:t>6.0 - Father/ Mother</w:t>
      </w:r>
    </w:p>
    <w:p>
      <w:pPr>
        <w:spacing w:after="0"/>
      </w:pPr>
      <w:r>
        <w:t>7.0 - Brother/ Sister</w:t>
      </w:r>
    </w:p>
    <w:p>
      <w:pPr>
        <w:spacing w:after="0"/>
      </w:pPr>
      <w:r>
        <w:t>8.0 - Niece/ Nephew</w:t>
      </w:r>
    </w:p>
    <w:p>
      <w:pPr>
        <w:spacing w:after="0"/>
      </w:pPr>
      <w:r>
        <w:t>9.0 - Father/Mother- in- law</w:t>
      </w:r>
    </w:p>
    <w:p>
      <w:pPr>
        <w:spacing w:after="0"/>
      </w:pPr>
      <w:r>
        <w:t>10.0 - Brother/Sister- in-law</w:t>
      </w:r>
    </w:p>
    <w:p>
      <w:pPr>
        <w:spacing w:after="0"/>
      </w:pPr>
      <w:r>
        <w:t>11.0 - Other relative, specify</w:t>
      </w:r>
    </w:p>
    <w:p>
      <w:pPr>
        <w:spacing w:after="0"/>
      </w:pPr>
      <w:r>
        <w:t>12.0 - Servant</w:t>
      </w:r>
    </w:p>
    <w:p>
      <w:pPr>
        <w:spacing w:after="0"/>
      </w:pPr>
      <w:r>
        <w:t>13.0 - Employee</w:t>
      </w:r>
    </w:p>
    <w:p>
      <w:pPr>
        <w:spacing w:after="0"/>
      </w:pPr>
      <w:r>
        <w:t>-96.0 - Other (specify)</w:t>
      </w:r>
    </w:p>
    <w:p>
      <w:pPr>
        <w:sectPr>
          <w:type w:val="continuous"/>
          <w:pgSz w:w="12240" w:h="15840"/>
          <w:pgMar w:top="1440" w:right="1800" w:bottom="1440" w:left="1800" w:header="720" w:footer="720" w:gutter="0"/>
          <w:cols w:space="720" w:num="3"/>
          <w:docGrid w:linePitch="360"/>
        </w:sectPr>
      </w:pPr>
    </w:p>
    <w:p/>
    <w:p>
      <w:pPr>
        <w:spacing w:after="0" w:before="240"/>
      </w:pPr>
      <w:r>
        <w:t>140. ohhmq_s1q3_other</w:t>
        <w:br/>
        <w:t>What is the other relationship as a relative to the household head?</w:t>
      </w:r>
    </w:p>
    <w:p>
      <w:r>
        <w:rPr>
          <w:i/>
        </w:rPr>
        <w:t>Only ask if the answer to Q139 equals 11.</w:t>
      </w:r>
    </w:p>
    <w:p>
      <w:pPr>
        <w:spacing w:before="120"/>
      </w:pPr>
      <w:r>
        <w:t>___________________________________________</w:t>
      </w:r>
    </w:p>
    <w:p>
      <w:pPr>
        <w:spacing w:after="0" w:before="240"/>
      </w:pPr>
      <w:r>
        <w:t>141. ohhmq_s1q3_other2</w:t>
        <w:br/>
        <w:t>What is the other relationship to the household head?</w:t>
      </w:r>
    </w:p>
    <w:p>
      <w:r>
        <w:rPr>
          <w:i/>
        </w:rPr>
        <w:t>Only ask if the answer to Q139 equals  -96.</w:t>
      </w:r>
    </w:p>
    <w:p>
      <w:pPr>
        <w:spacing w:before="120"/>
      </w:pPr>
      <w:r>
        <w:t>___________________________________________</w:t>
      </w:r>
    </w:p>
    <w:p>
      <w:pPr>
        <w:spacing w:after="0" w:before="240"/>
      </w:pPr>
      <w:r>
        <w:t>142. ohhmq_s1q4</w:t>
        <w:br/>
        <w:t>Marital status of household member (select one)</w:t>
      </w:r>
    </w:p>
    <w:p>
      <w:r>
        <w:rPr>
          <w:i/>
        </w:rPr>
        <w:t>Only ask if the answer to Q138 is greater than 10.</w:t>
      </w:r>
    </w:p>
    <w:p>
      <w:pPr>
        <w:sectPr>
          <w:type w:val="continuous"/>
          <w:pgSz w:w="12240" w:h="15840"/>
          <w:pgMar w:top="1440" w:right="1800" w:bottom="1440" w:left="1800" w:header="720" w:footer="720" w:gutter="0"/>
          <w:cols w:space="720" w:num="1"/>
          <w:docGrid w:linePitch="360"/>
        </w:sectPr>
      </w:pPr>
    </w:p>
    <w:p>
      <w:pPr>
        <w:spacing w:after="0"/>
      </w:pPr>
      <w:r>
        <w:t>1.0 - Currently Married</w:t>
      </w:r>
    </w:p>
    <w:p>
      <w:pPr>
        <w:spacing w:after="0"/>
      </w:pPr>
      <w:r>
        <w:t>2.0 - Never Married</w:t>
      </w:r>
    </w:p>
    <w:p>
      <w:pPr>
        <w:spacing w:after="0"/>
      </w:pPr>
      <w:r>
        <w:t>3.0 - Widowed</w:t>
      </w:r>
    </w:p>
    <w:p>
      <w:pPr>
        <w:spacing w:after="0"/>
      </w:pPr>
      <w:r>
        <w:t>4.0 - Divorced</w:t>
      </w:r>
    </w:p>
    <w:p>
      <w:pPr>
        <w:spacing w:after="0"/>
      </w:pPr>
      <w:r>
        <w:t>5.0 - Separated</w:t>
      </w:r>
    </w:p>
    <w:p>
      <w:pPr>
        <w:sectPr>
          <w:type w:val="continuous"/>
          <w:pgSz w:w="12240" w:h="15840"/>
          <w:pgMar w:top="1440" w:right="1800" w:bottom="1440" w:left="1800" w:header="720" w:footer="720" w:gutter="0"/>
          <w:cols w:space="720" w:num="3"/>
          <w:docGrid w:linePitch="360"/>
        </w:sectPr>
      </w:pPr>
    </w:p>
    <w:p/>
    <w:p>
      <w:pPr>
        <w:spacing w:after="0" w:before="240"/>
      </w:pPr>
      <w:r>
        <w:t>143. ohhmq_s1q5</w:t>
        <w:br/>
        <w:t>Highest education level of household member (select one)</w:t>
      </w:r>
    </w:p>
    <w:p>
      <w:pPr>
        <w:sectPr>
          <w:type w:val="continuous"/>
          <w:pgSz w:w="12240" w:h="15840"/>
          <w:pgMar w:top="1440" w:right="1800" w:bottom="1440" w:left="1800" w:header="720" w:footer="720" w:gutter="0"/>
          <w:cols w:space="720" w:num="1"/>
          <w:docGrid w:linePitch="360"/>
        </w:sectPr>
      </w:pPr>
    </w:p>
    <w:p>
      <w:pPr>
        <w:spacing w:after="0"/>
      </w:pPr>
      <w:r>
        <w:t>99.0 - Never attended school</w:t>
      </w:r>
    </w:p>
    <w:p>
      <w:pPr>
        <w:spacing w:after="0"/>
      </w:pPr>
      <w:r>
        <w:t>1.0 - Reads in class I</w:t>
      </w:r>
    </w:p>
    <w:p>
      <w:pPr>
        <w:spacing w:after="0"/>
      </w:pPr>
      <w:r>
        <w:t>2.0 - Completed class I</w:t>
      </w:r>
    </w:p>
    <w:p>
      <w:pPr>
        <w:spacing w:after="0"/>
      </w:pPr>
      <w:r>
        <w:t>3.0 - Completed class II</w:t>
      </w:r>
    </w:p>
    <w:p>
      <w:pPr>
        <w:spacing w:after="0"/>
      </w:pPr>
      <w:r>
        <w:t>4.0 - Completed class III</w:t>
      </w:r>
    </w:p>
    <w:p>
      <w:pPr>
        <w:spacing w:after="0"/>
      </w:pPr>
      <w:r>
        <w:t>5.0 - Completed class IV</w:t>
      </w:r>
    </w:p>
    <w:p>
      <w:pPr>
        <w:spacing w:after="0"/>
      </w:pPr>
      <w:r>
        <w:t>6.0 - Completed class V</w:t>
      </w:r>
    </w:p>
    <w:p>
      <w:pPr>
        <w:spacing w:after="0"/>
      </w:pPr>
      <w:r>
        <w:t>7.0 - Completed class VI</w:t>
      </w:r>
    </w:p>
    <w:p>
      <w:pPr>
        <w:spacing w:after="0"/>
      </w:pPr>
      <w:r>
        <w:t>8.0 - Completed class VII</w:t>
      </w:r>
    </w:p>
    <w:p>
      <w:pPr>
        <w:spacing w:after="0"/>
      </w:pPr>
      <w:r>
        <w:t>9.0 - Completed class VIII</w:t>
      </w:r>
    </w:p>
    <w:p>
      <w:pPr>
        <w:spacing w:after="0"/>
      </w:pPr>
      <w:r>
        <w:t>10.0 - Completed class IX</w:t>
      </w:r>
    </w:p>
    <w:p>
      <w:pPr>
        <w:spacing w:after="0"/>
      </w:pPr>
      <w:r>
        <w:t>11.0 - Completed Secondary School/Dakhil</w:t>
      </w:r>
    </w:p>
    <w:p>
      <w:pPr>
        <w:spacing w:after="0"/>
      </w:pPr>
      <w:r>
        <w:t>12.0 - Completed Higher Secondary/Alim</w:t>
      </w:r>
    </w:p>
    <w:p>
      <w:pPr>
        <w:spacing w:after="0"/>
      </w:pPr>
      <w:r>
        <w:t>13.0 - BA/BSC pass/ Fazil</w:t>
      </w:r>
    </w:p>
    <w:p>
      <w:pPr>
        <w:spacing w:after="0"/>
      </w:pPr>
      <w:r>
        <w:t>14.0 - BA/BSC honors/Fazil</w:t>
      </w:r>
    </w:p>
    <w:p>
      <w:pPr>
        <w:spacing w:after="0"/>
      </w:pPr>
      <w:r>
        <w:t>15.0 - MA/MSC and above/Kamil</w:t>
      </w:r>
    </w:p>
    <w:p>
      <w:pPr>
        <w:spacing w:after="0"/>
      </w:pPr>
      <w:r>
        <w:t>16.0 - SSC Candidate</w:t>
      </w:r>
    </w:p>
    <w:p>
      <w:pPr>
        <w:spacing w:after="0"/>
      </w:pPr>
      <w:r>
        <w:t>17.0 - HSC Candidate</w:t>
      </w:r>
    </w:p>
    <w:p>
      <w:pPr>
        <w:spacing w:after="0"/>
      </w:pPr>
      <w:r>
        <w:t>18.0 - Preschool class (general)</w:t>
      </w:r>
    </w:p>
    <w:p>
      <w:pPr>
        <w:spacing w:after="0"/>
      </w:pPr>
      <w:r>
        <w:t>19.0 - Preschool (mosque based)</w:t>
      </w:r>
    </w:p>
    <w:p>
      <w:pPr>
        <w:spacing w:after="0"/>
      </w:pPr>
      <w:r>
        <w:t>20.0 - Medical/MBBS</w:t>
      </w:r>
    </w:p>
    <w:p>
      <w:pPr>
        <w:spacing w:after="0"/>
      </w:pPr>
      <w:r>
        <w:t>21.0 - Nursing</w:t>
      </w:r>
    </w:p>
    <w:p>
      <w:pPr>
        <w:spacing w:after="0"/>
      </w:pPr>
      <w:r>
        <w:t>22.0 - Engineer</w:t>
      </w:r>
    </w:p>
    <w:p>
      <w:pPr>
        <w:spacing w:after="0"/>
      </w:pPr>
      <w:r>
        <w:t>23.0 - Diploma Engineer</w:t>
      </w:r>
    </w:p>
    <w:p>
      <w:pPr>
        <w:spacing w:after="0"/>
      </w:pPr>
      <w:r>
        <w:t>24.0 - Vocational/ Technical Education</w:t>
      </w:r>
    </w:p>
    <w:p>
      <w:pPr>
        <w:spacing w:after="0"/>
      </w:pPr>
      <w:r>
        <w:t>-96.0 - Other (specify)</w:t>
      </w:r>
    </w:p>
    <w:p>
      <w:pPr>
        <w:sectPr>
          <w:type w:val="continuous"/>
          <w:pgSz w:w="12240" w:h="15840"/>
          <w:pgMar w:top="1440" w:right="1800" w:bottom="1440" w:left="1800" w:header="720" w:footer="720" w:gutter="0"/>
          <w:cols w:space="720" w:num="3"/>
          <w:docGrid w:linePitch="360"/>
        </w:sectPr>
      </w:pPr>
    </w:p>
    <w:p/>
    <w:p>
      <w:pPr>
        <w:spacing w:after="0" w:before="240"/>
      </w:pPr>
      <w:r>
        <w:t>144. item-at ['|', plug-in-metadata [ the answer to Q143 ] , 1].</w:t>
      </w:r>
    </w:p>
    <w:p>
      <w:r>
        <w:rPr>
          <w:i/>
        </w:rPr>
        <w:t>Only ask if selected options include [ the answer to Q143 , -96).</w:t>
      </w:r>
    </w:p>
    <w:p>
      <w:pPr>
        <w:spacing w:before="120"/>
      </w:pPr>
      <w:r>
        <w:t>___________________________________________</w:t>
      </w:r>
    </w:p>
    <w:p>
      <w:pPr>
        <w:spacing w:after="0" w:before="240"/>
      </w:pPr>
      <w:r>
        <w:t>145. ohhmq_s1q6</w:t>
        <w:br/>
        <w:t>Is this household member currently attending school? (select one)</w:t>
      </w:r>
    </w:p>
    <w:p>
      <w:r>
        <w:rPr>
          <w:i/>
        </w:rPr>
        <w:t>Only ask if selected options include [ the answer to Q143 ,'1') or selected options include [ the answer to Q143 ,'2')or selected options include [ the answer to Q143 ,'3')or selected options include [ the answer to Q143 ,'4')or selected options include [ the answer to Q143 ,'5')or selected options include [ the answer to Q143 ,'6')or selected options include [ the answer to Q143 ,'7')or selected options include [ the answer to Q143 ,'8')or selected options include [ the answer to Q143 ,'9')or selected options include [ the answer to Q143 ,'10').</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146. ohhmq_s1q7</w:t>
        <w:br/>
        <w:t>At what level is the household member currently attending school? (select one)</w:t>
      </w:r>
    </w:p>
    <w:p>
      <w:r>
        <w:rPr>
          <w:i/>
        </w:rPr>
        <w:t>Only ask if the answer to Q145 equals 1.</w:t>
      </w:r>
    </w:p>
    <w:p>
      <w:pPr>
        <w:sectPr>
          <w:type w:val="continuous"/>
          <w:pgSz w:w="12240" w:h="15840"/>
          <w:pgMar w:top="1440" w:right="1800" w:bottom="1440" w:left="1800" w:header="720" w:footer="720" w:gutter="0"/>
          <w:cols w:space="720" w:num="1"/>
          <w:docGrid w:linePitch="360"/>
        </w:sectPr>
      </w:pPr>
    </w:p>
    <w:p>
      <w:pPr>
        <w:spacing w:after="0"/>
      </w:pPr>
      <w:r>
        <w:t>99.0 - Never attended school</w:t>
      </w:r>
    </w:p>
    <w:p>
      <w:pPr>
        <w:spacing w:after="0"/>
      </w:pPr>
      <w:r>
        <w:t>1.0 - Reads in class I</w:t>
      </w:r>
    </w:p>
    <w:p>
      <w:pPr>
        <w:spacing w:after="0"/>
      </w:pPr>
      <w:r>
        <w:t>2.0 - Completed class I</w:t>
      </w:r>
    </w:p>
    <w:p>
      <w:pPr>
        <w:spacing w:after="0"/>
      </w:pPr>
      <w:r>
        <w:t>3.0 - Completed class II</w:t>
      </w:r>
    </w:p>
    <w:p>
      <w:pPr>
        <w:spacing w:after="0"/>
      </w:pPr>
      <w:r>
        <w:t>4.0 - Completed class III</w:t>
      </w:r>
    </w:p>
    <w:p>
      <w:pPr>
        <w:spacing w:after="0"/>
      </w:pPr>
      <w:r>
        <w:t>5.0 - Completed class IV</w:t>
      </w:r>
    </w:p>
    <w:p>
      <w:pPr>
        <w:spacing w:after="0"/>
      </w:pPr>
      <w:r>
        <w:t>6.0 - Completed class V</w:t>
      </w:r>
    </w:p>
    <w:p>
      <w:pPr>
        <w:spacing w:after="0"/>
      </w:pPr>
      <w:r>
        <w:t>7.0 - Completed class VI</w:t>
      </w:r>
    </w:p>
    <w:p>
      <w:pPr>
        <w:spacing w:after="0"/>
      </w:pPr>
      <w:r>
        <w:t>8.0 - Completed class VII</w:t>
      </w:r>
    </w:p>
    <w:p>
      <w:pPr>
        <w:spacing w:after="0"/>
      </w:pPr>
      <w:r>
        <w:t>9.0 - Completed class VIII</w:t>
      </w:r>
    </w:p>
    <w:p>
      <w:pPr>
        <w:spacing w:after="0"/>
      </w:pPr>
      <w:r>
        <w:t>10.0 - Completed class IX</w:t>
      </w:r>
    </w:p>
    <w:p>
      <w:pPr>
        <w:spacing w:after="0"/>
      </w:pPr>
      <w:r>
        <w:t>11.0 - Completed Secondary School/Dakhil</w:t>
      </w:r>
    </w:p>
    <w:p>
      <w:pPr>
        <w:spacing w:after="0"/>
      </w:pPr>
      <w:r>
        <w:t>12.0 - Completed Higher Secondary/Alim</w:t>
      </w:r>
    </w:p>
    <w:p>
      <w:pPr>
        <w:spacing w:after="0"/>
      </w:pPr>
      <w:r>
        <w:t>13.0 - BA/BSC pass/ Fazil</w:t>
      </w:r>
    </w:p>
    <w:p>
      <w:pPr>
        <w:spacing w:after="0"/>
      </w:pPr>
      <w:r>
        <w:t>14.0 - BA/BSC honors/Fazil</w:t>
      </w:r>
    </w:p>
    <w:p>
      <w:pPr>
        <w:spacing w:after="0"/>
      </w:pPr>
      <w:r>
        <w:t>15.0 - MA/MSC and above/Kamil</w:t>
      </w:r>
    </w:p>
    <w:p>
      <w:pPr>
        <w:spacing w:after="0"/>
      </w:pPr>
      <w:r>
        <w:t>16.0 - SSC Candidate</w:t>
      </w:r>
    </w:p>
    <w:p>
      <w:pPr>
        <w:spacing w:after="0"/>
      </w:pPr>
      <w:r>
        <w:t>17.0 - HSC Candidate</w:t>
      </w:r>
    </w:p>
    <w:p>
      <w:pPr>
        <w:spacing w:after="0"/>
      </w:pPr>
      <w:r>
        <w:t>18.0 - Preschool class (general)</w:t>
      </w:r>
    </w:p>
    <w:p>
      <w:pPr>
        <w:spacing w:after="0"/>
      </w:pPr>
      <w:r>
        <w:t>19.0 - Preschool (mosque based)</w:t>
      </w:r>
    </w:p>
    <w:p>
      <w:pPr>
        <w:spacing w:after="0"/>
      </w:pPr>
      <w:r>
        <w:t>20.0 - Medical/MBBS</w:t>
      </w:r>
    </w:p>
    <w:p>
      <w:pPr>
        <w:spacing w:after="0"/>
      </w:pPr>
      <w:r>
        <w:t>21.0 - Nursing</w:t>
      </w:r>
    </w:p>
    <w:p>
      <w:pPr>
        <w:spacing w:after="0"/>
      </w:pPr>
      <w:r>
        <w:t>22.0 - Engineer</w:t>
      </w:r>
    </w:p>
    <w:p>
      <w:pPr>
        <w:spacing w:after="0"/>
      </w:pPr>
      <w:r>
        <w:t>23.0 - Diploma Engineer</w:t>
      </w:r>
    </w:p>
    <w:p>
      <w:pPr>
        <w:spacing w:after="0"/>
      </w:pPr>
      <w:r>
        <w:t>24.0 - Vocational/ Technical Education</w:t>
      </w:r>
    </w:p>
    <w:p>
      <w:pPr>
        <w:spacing w:after="0"/>
      </w:pPr>
      <w:r>
        <w:t>-96.0 - Other (specify)</w:t>
      </w:r>
    </w:p>
    <w:p>
      <w:pPr>
        <w:sectPr>
          <w:type w:val="continuous"/>
          <w:pgSz w:w="12240" w:h="15840"/>
          <w:pgMar w:top="1440" w:right="1800" w:bottom="1440" w:left="1800" w:header="720" w:footer="720" w:gutter="0"/>
          <w:cols w:space="720" w:num="3"/>
          <w:docGrid w:linePitch="360"/>
        </w:sectPr>
      </w:pPr>
    </w:p>
    <w:p/>
    <w:p>
      <w:pPr>
        <w:spacing w:after="0" w:before="240"/>
      </w:pPr>
      <w:r>
        <w:t>147. item-at ['|', plug-in-metadata [ the answer to Q146 ] , 1].</w:t>
      </w:r>
    </w:p>
    <w:p>
      <w:r>
        <w:rPr>
          <w:i/>
        </w:rPr>
        <w:t>Only ask if selected options include [ the answer to Q146 , -96).</w:t>
      </w:r>
    </w:p>
    <w:p>
      <w:pPr>
        <w:spacing w:before="120"/>
      </w:pPr>
      <w:r>
        <w:t>___________________________________________</w:t>
      </w:r>
    </w:p>
    <w:p>
      <w:pPr>
        <w:spacing w:after="0" w:before="240"/>
      </w:pPr>
      <w:r>
        <w:t>148. ohhmq_s1q8</w:t>
        <w:br/>
        <w:t>What is the main reason why this household member currently is not attending school?</w:t>
      </w:r>
    </w:p>
    <w:p>
      <w:r>
        <w:rPr>
          <w:i/>
        </w:rPr>
        <w:t>Only ask if the answer to Q145 equals 0.</w:t>
      </w:r>
    </w:p>
    <w:p>
      <w:pPr>
        <w:spacing w:before="120"/>
      </w:pPr>
      <w:r>
        <w:t>___________________________________________</w:t>
      </w:r>
    </w:p>
    <w:p>
      <w:pPr>
        <w:spacing w:after="0" w:before="240"/>
      </w:pPr>
      <w:r>
        <w:t>149. ohhmq_s1q9</w:t>
        <w:br/>
        <w:t>What is the current employment status of the household member?  (select one)</w:t>
      </w:r>
    </w:p>
    <w:p>
      <w:r>
        <w:rPr>
          <w:i/>
        </w:rPr>
        <w:t>Only ask if the answer to Q138  is greater than  5.</w:t>
      </w:r>
    </w:p>
    <w:p>
      <w:pPr>
        <w:sectPr>
          <w:type w:val="continuous"/>
          <w:pgSz w:w="12240" w:h="15840"/>
          <w:pgMar w:top="1440" w:right="1800" w:bottom="1440" w:left="1800" w:header="720" w:footer="720" w:gutter="0"/>
          <w:cols w:space="720" w:num="1"/>
          <w:docGrid w:linePitch="360"/>
        </w:sectPr>
      </w:pPr>
    </w:p>
    <w:p>
      <w:pPr>
        <w:spacing w:after="0"/>
      </w:pPr>
      <w:r>
        <w:t xml:space="preserve">1.0 - Worked for pay (salary, wage, self-employed) </w:t>
      </w:r>
    </w:p>
    <w:p>
      <w:pPr>
        <w:spacing w:after="0"/>
      </w:pPr>
      <w:r>
        <w:t>2.0 - Worked without pay (apprentice, family business)</w:t>
      </w:r>
    </w:p>
    <w:p>
      <w:pPr>
        <w:spacing w:after="0"/>
      </w:pPr>
      <w:r>
        <w:t xml:space="preserve">3.0 - Did not work but have a job </w:t>
      </w:r>
    </w:p>
    <w:p>
      <w:pPr>
        <w:spacing w:after="0"/>
      </w:pPr>
      <w:r>
        <w:t>4.0 - Did not work but looked for a job</w:t>
      </w:r>
    </w:p>
    <w:p>
      <w:pPr>
        <w:sectPr>
          <w:type w:val="continuous"/>
          <w:pgSz w:w="12240" w:h="15840"/>
          <w:pgMar w:top="1440" w:right="1800" w:bottom="1440" w:left="1800" w:header="720" w:footer="720" w:gutter="0"/>
          <w:cols w:space="720" w:num="3"/>
          <w:docGrid w:linePitch="360"/>
        </w:sectPr>
      </w:pPr>
    </w:p>
    <w:p/>
    <w:p>
      <w:pPr>
        <w:pStyle w:val="Heading1"/>
      </w:pPr>
      <w:r>
        <w:t>socio_eco_group</w:t>
        <w:br/>
        <w:t>OHHMQ Section 2 – Socio - economic questions</w:t>
      </w:r>
    </w:p>
    <w:p>
      <w:pPr>
        <w:spacing w:after="0" w:before="240"/>
      </w:pPr>
      <w:r>
        <w:t>150. eco_note</w:t>
        <w:br/>
        <w:t>OHHMQ Section 2 – Socio - economic questions</w:t>
        <w:br/>
        <w:t>Now we are asking you some questions are part of the official selection procedure for the OAA. Just as a reminder, the information is only for us and will not be shared with anybody.</w:t>
      </w:r>
    </w:p>
    <w:p>
      <w:pPr>
        <w:spacing w:after="0" w:before="240"/>
      </w:pPr>
      <w:r>
        <w:t>151. opq_s3q4a</w:t>
        <w:br/>
        <w:t xml:space="preserve"> What is your usual monthly household income in Taka?</w:t>
      </w:r>
    </w:p>
    <w:p>
      <w:r>
        <w:rPr>
          <w:i/>
        </w:rPr>
        <w:t>answer must be greater than or equal to 0 and answer must be less than or equal to 500000.</w:t>
      </w:r>
    </w:p>
    <w:p>
      <w:pPr>
        <w:spacing w:before="120"/>
      </w:pPr>
      <w:r>
        <w:t>___________________________________________</w:t>
      </w:r>
    </w:p>
    <w:p>
      <w:pPr>
        <w:spacing w:after="0" w:before="240"/>
      </w:pPr>
      <w:r>
        <w:t>152. opq_s3q5a</w:t>
        <w:br/>
        <w:t>How much land does anybody together in the household own, in deci?</w:t>
      </w:r>
    </w:p>
    <w:p>
      <w:r>
        <w:rPr>
          <w:i/>
        </w:rPr>
        <w:t>answer must be greater than or equal to 0 and answer must be less than or equal to 100.</w:t>
      </w:r>
    </w:p>
    <w:p>
      <w:pPr>
        <w:spacing w:before="120"/>
      </w:pPr>
      <w:r>
        <w:t>___________________________________________</w:t>
      </w:r>
    </w:p>
    <w:p>
      <w:pPr>
        <w:pStyle w:val="Heading1"/>
      </w:pPr>
      <w:r>
        <w:t>consumption_group</w:t>
        <w:br/>
        <w:t>OHHMQ Section 3 – Consumption of the household</w:t>
      </w:r>
    </w:p>
    <w:p>
      <w:pPr>
        <w:pStyle w:val="Heading1"/>
      </w:pPr>
      <w:r>
        <w:t>food_group</w:t>
        <w:br/>
        <w:t>Module O1: Purchases, Home Production and Other Sources (Female)</w:t>
      </w:r>
    </w:p>
    <w:p>
      <w:pPr>
        <w:spacing w:after="0" w:before="240"/>
      </w:pPr>
      <w:r>
        <w:t>153. note_food</w:t>
        <w:br/>
        <w:t>This is the food module</w:t>
      </w:r>
    </w:p>
    <w:p>
      <w:pPr>
        <w:sectPr>
          <w:type w:val="continuous"/>
          <w:pgSz w:w="12240" w:h="15840"/>
          <w:pgMar w:top="1440" w:right="1800" w:bottom="1440" w:left="1800" w:header="720" w:footer="720" w:gutter="0"/>
          <w:cols w:space="720" w:num="1"/>
          <w:docGrid w:linePitch="360"/>
        </w:sectPr>
      </w:pPr>
    </w:p>
    <w:p>
      <w:pPr>
        <w:pStyle w:val="Heading2"/>
      </w:pPr>
      <w:r>
        <w:rPr>
          <w:u w:val="single"/>
        </w:rPr>
        <w:t>food_repeat</w:t>
        <w:br/>
        <w:t>Food</w:t>
      </w:r>
    </w:p>
    <w:p>
      <w:pPr>
        <w:sectPr>
          <w:type w:val="continuous"/>
          <w:pgSz w:w="12240" w:h="15840"/>
          <w:pgMar w:top="1440" w:right="1800" w:bottom="1440" w:left="1800" w:header="720" w:footer="720" w:gutter="0"/>
          <w:cols w:space="720" w:num="1"/>
          <w:docGrid w:linePitch="360"/>
        </w:sectPr>
      </w:pPr>
    </w:p>
    <w:p>
      <w:pPr>
        <w:pStyle w:val="Heading2"/>
      </w:pPr>
      <w:r>
        <w:t>food_repeat</w:t>
        <w:br/>
        <w:t>Food [will repeat as needed]</w:t>
      </w:r>
    </w:p>
    <w:p>
      <w:pPr>
        <w:spacing w:after="0" w:before="240"/>
      </w:pPr>
      <w:r>
        <w:t>154. index [].</w:t>
      </w:r>
    </w:p>
    <w:p>
      <w:pPr>
        <w:spacing w:before="120"/>
      </w:pPr>
      <w:r>
        <w:t>___________________________________________</w:t>
      </w:r>
    </w:p>
    <w:p>
      <w:pPr>
        <w:spacing w:after="0" w:before="240"/>
      </w:pPr>
      <w:r>
        <w:t>155. pulldata ['food_items', 'type', 'type_code',  the answer to Q154 ].</w:t>
      </w:r>
    </w:p>
    <w:p>
      <w:pPr>
        <w:spacing w:before="120"/>
      </w:pPr>
      <w:r>
        <w:t>___________________________________________</w:t>
      </w:r>
    </w:p>
    <w:p>
      <w:pPr>
        <w:spacing w:after="0" w:before="240"/>
      </w:pPr>
      <w:r>
        <w:t>156. food_select</w:t>
        <w:br/>
        <w:t>For the last 7 days did you eat any  _________ (Answer to Q155) ? [The choice list comes from preloaded file 'food_items'] (select multiple)</w:t>
      </w:r>
    </w:p>
    <w:p>
      <w:r>
        <w:rPr>
          <w:i/>
        </w:rPr>
        <w:t>not [selected options include [answer , '-98']  and count-selected options include [answer ] must be greater than 1].</w:t>
      </w:r>
    </w:p>
    <w:p>
      <w:pPr>
        <w:sectPr>
          <w:type w:val="continuous"/>
          <w:pgSz w:w="12240" w:h="15840"/>
          <w:pgMar w:top="1440" w:right="1800" w:bottom="1440" w:left="1800" w:header="720" w:footer="720" w:gutter="0"/>
          <w:cols w:space="720" w:num="1"/>
          <w:docGrid w:linePitch="360"/>
        </w:sectPr>
      </w:pPr>
    </w:p>
    <w:p>
      <w:pPr>
        <w:spacing w:after="0"/>
      </w:pPr>
      <w:r>
        <w:t>code - item</w:t>
      </w:r>
    </w:p>
    <w:p>
      <w:pPr>
        <w:spacing w:after="0"/>
      </w:pPr>
      <w:r>
        <w:t>-96.0 - other</w:t>
      </w:r>
    </w:p>
    <w:p>
      <w:pPr>
        <w:spacing w:after="0"/>
      </w:pPr>
      <w:r>
        <w:t>-98.0 - none</w:t>
      </w:r>
    </w:p>
    <w:p>
      <w:pPr>
        <w:sectPr>
          <w:type w:val="continuous"/>
          <w:pgSz w:w="12240" w:h="15840"/>
          <w:pgMar w:top="1440" w:right="1800" w:bottom="1440" w:left="1800" w:header="720" w:footer="720" w:gutter="0"/>
          <w:cols w:space="720" w:num="3"/>
          <w:docGrid w:linePitch="360"/>
        </w:sectPr>
      </w:pPr>
    </w:p>
    <w:p/>
    <w:p>
      <w:pPr>
        <w:spacing w:after="0" w:before="240"/>
      </w:pPr>
      <w:r>
        <w:t>157. food_select_oth</w:t>
        <w:br/>
        <w:t>Specify food item</w:t>
      </w:r>
    </w:p>
    <w:p>
      <w:r>
        <w:rPr>
          <w:i/>
        </w:rPr>
        <w:t>Only ask if selected options include [ the answer to Q156 , '-96').</w:t>
      </w:r>
    </w:p>
    <w:p>
      <w:pPr>
        <w:spacing w:before="120"/>
      </w:pPr>
      <w:r>
        <w:t>___________________________________________</w:t>
      </w:r>
    </w:p>
    <w:p>
      <w:pPr>
        <w:sectPr>
          <w:type w:val="continuous"/>
          <w:pgSz w:w="12240" w:h="15840"/>
          <w:pgMar w:top="1440" w:right="1800" w:bottom="1440" w:left="1800" w:header="720" w:footer="720" w:gutter="0"/>
          <w:cols w:space="720" w:num="1"/>
          <w:docGrid w:linePitch="360"/>
        </w:sectPr>
      </w:pPr>
    </w:p>
    <w:p>
      <w:pPr>
        <w:pStyle w:val="Heading2"/>
      </w:pPr>
      <w:r>
        <w:rPr>
          <w:u w:val="single"/>
        </w:rPr>
        <w:t>${fitem_name}</w:t>
      </w:r>
    </w:p>
    <w:tbl>
      <w:tblPr>
        <w:tblStyle w:val="TableGrid"/>
        <w:tblW w:type="auto" w:w="0"/>
        <w:tblLayout w:type="autofit"/>
        <w:tblLook w:firstColumn="1" w:firstRow="1" w:lastColumn="0" w:lastRow="0" w:noHBand="0" w:noVBand="1" w:val="04A0"/>
      </w:tblPr>
      <w:tblGrid>
        <w:gridCol w:w="283"/>
        <w:gridCol w:w="1440"/>
        <w:gridCol w:w="1440"/>
        <w:gridCol w:w="1440"/>
        <w:gridCol w:w="1440"/>
        <w:gridCol w:w="1440"/>
        <w:gridCol w:w="567"/>
        <w:gridCol w:w="1440"/>
        <w:gridCol w:w="1440"/>
        <w:gridCol w:w="567"/>
        <w:gridCol w:w="567"/>
        <w:gridCol w:w="1440"/>
        <w:gridCol w:w="567"/>
        <w:gridCol w:w="567"/>
        <w:gridCol w:w="1440"/>
        <w:gridCol w:w="1440"/>
      </w:tblGrid>
      <w:tr>
        <w:tc>
          <w:tcPr>
            <w:tcW w:type="dxa" w:w="283"/>
          </w:tcPr>
          <w:p>
            <w:r>
              <w:t>#</w:t>
            </w:r>
          </w:p>
        </w:tc>
        <w:tc>
          <w:tcPr>
            <w:tcW w:type="dxa" w:w="1440"/>
          </w:tcPr>
          <w:p>
            <w:r>
              <w:t>BEGIN GROUP: fitem_con_group</w:t>
              <w:br/>
              <w:t>Consume section</w:t>
            </w:r>
          </w:p>
        </w:tc>
        <w:tc>
          <w:tcPr>
            <w:tcW w:type="dxa" w:w="1440"/>
          </w:tcPr>
          <w:p>
            <w:r>
              <w:t>161. SELECT ONE (yesno): ohhmq_s2qh</w:t>
              <w:br/>
              <w:t>Did your household consume  _________ (Answer to Q160)  in the last 7 days</w:t>
            </w:r>
          </w:p>
        </w:tc>
        <w:tc>
          <w:tcPr>
            <w:tcW w:type="dxa" w:w="1440"/>
          </w:tcPr>
          <w:p>
            <w:r>
              <w:t>162. ohhmq_s2qi</w:t>
              <w:br/>
              <w:t>Total quantity of  _________ (Answer to Q160)  consumed (answer must be greater than or equal to 0 and answer must be less than 1000.)</w:t>
            </w:r>
          </w:p>
        </w:tc>
        <w:tc>
          <w:tcPr>
            <w:tcW w:type="dxa" w:w="1440"/>
          </w:tcPr>
          <w:p>
            <w:r>
              <w:t>163. SELECT ONE (kilo): ohhmq_s2qk</w:t>
              <w:br/>
              <w:t>Unit of measure?</w:t>
            </w:r>
          </w:p>
        </w:tc>
        <w:tc>
          <w:tcPr>
            <w:tcW w:type="dxa" w:w="1440"/>
          </w:tcPr>
          <w:p>
            <w:r>
              <w:t>END GROUP</w:t>
            </w:r>
          </w:p>
        </w:tc>
        <w:tc>
          <w:tcPr>
            <w:tcW w:type="dxa" w:w="567"/>
          </w:tcPr>
          <w:p>
            <w:r>
              <w:t>164. ohhmq_s2ql</w:t>
              <w:br/>
              <w:t>If the unit of measure is number, then write the average weight in grams of each  _________ (Answer to Q160) (Only ask if the answer to Q163  equals  4.)</w:t>
            </w:r>
          </w:p>
        </w:tc>
        <w:tc>
          <w:tcPr>
            <w:tcW w:type="dxa" w:w="1440"/>
          </w:tcPr>
          <w:p>
            <w:r>
              <w:t>165. ohhmq_s2qm</w:t>
              <w:br/>
              <w:t>Quantity consumed from purchased  _________ (Answer to Q160)  (answer must be less than or equal to  the answer to Q162.)</w:t>
            </w:r>
          </w:p>
        </w:tc>
        <w:tc>
          <w:tcPr>
            <w:tcW w:type="dxa" w:w="1440"/>
          </w:tcPr>
          <w:p>
            <w:r>
              <w:t>BEGIN GROUP: pur_fitem_group</w:t>
              <w:br/>
              <w:t xml:space="preserve">Quantity consumed from purchased  _________ (Answer to Q160) </w:t>
            </w:r>
          </w:p>
        </w:tc>
        <w:tc>
          <w:tcPr>
            <w:tcW w:type="dxa" w:w="567"/>
          </w:tcPr>
          <w:p>
            <w:r>
              <w:t>166. ohhmq_s2qn</w:t>
              <w:br/>
              <w:t>Unit price</w:t>
            </w:r>
          </w:p>
        </w:tc>
        <w:tc>
          <w:tcPr>
            <w:tcW w:type="dxa" w:w="567"/>
          </w:tcPr>
          <w:p>
            <w:r>
              <w:t>167. ohhmq_s2qo</w:t>
              <w:br/>
              <w:t>Total value (answer equals  [ the answer to Q165 times  the answer to Q166 ].)</w:t>
            </w:r>
          </w:p>
        </w:tc>
        <w:tc>
          <w:tcPr>
            <w:tcW w:type="dxa" w:w="1440"/>
          </w:tcPr>
          <w:p>
            <w:r>
              <w:t>END GROUP</w:t>
            </w:r>
          </w:p>
        </w:tc>
        <w:tc>
          <w:tcPr>
            <w:tcW w:type="dxa" w:w="567"/>
          </w:tcPr>
          <w:p>
            <w:r>
              <w:t>168. SELECT ONE (ohhmq_s2qt): ohhmq_s2qt</w:t>
              <w:br/>
              <w:t>Source</w:t>
            </w:r>
          </w:p>
        </w:tc>
        <w:tc>
          <w:tcPr>
            <w:tcW w:type="dxa" w:w="567"/>
          </w:tcPr>
          <w:p/>
        </w:tc>
        <w:tc>
          <w:tcPr>
            <w:tcW w:type="dxa" w:w="1440"/>
          </w:tcPr>
          <w:p/>
        </w:tc>
        <w:tc>
          <w:tcPr>
            <w:tcW w:type="dxa" w:w="1440"/>
          </w:tcPr>
          <w:p/>
        </w:tc>
      </w:tr>
      <w:tr>
        <w:tc>
          <w:tcPr>
            <w:tcW w:type="dxa" w:w="283"/>
          </w:tcPr>
          <w:p>
            <w:r>
              <w:t>1</w:t>
            </w:r>
          </w:p>
        </w:tc>
        <w:tc>
          <w:tcPr>
            <w:tcW w:type="dxa" w:w="1440"/>
          </w:tcPr>
          <w:p/>
        </w:tc>
        <w:tc>
          <w:tcPr>
            <w:tcW w:type="dxa" w:w="1440"/>
          </w:tcPr>
          <w:p/>
        </w:tc>
        <w:tc>
          <w:tcPr>
            <w:tcW w:type="dxa" w:w="1440"/>
          </w:tcPr>
          <w:p/>
        </w:tc>
        <w:tc>
          <w:tcPr>
            <w:tcW w:type="dxa" w:w="1440"/>
          </w:tcPr>
          <w:p/>
        </w:tc>
        <w:tc>
          <w:tcPr>
            <w:tcW w:type="dxa" w:w="1440"/>
          </w:tcPr>
          <w:p/>
        </w:tc>
        <w:tc>
          <w:tcPr>
            <w:tcW w:type="dxa" w:w="567"/>
          </w:tcPr>
          <w:p/>
        </w:tc>
        <w:tc>
          <w:tcPr>
            <w:tcW w:type="dxa" w:w="1440"/>
          </w:tcPr>
          <w:p/>
        </w:tc>
        <w:tc>
          <w:tcPr>
            <w:tcW w:type="dxa" w:w="1440"/>
          </w:tcPr>
          <w:p/>
        </w:tc>
        <w:tc>
          <w:tcPr>
            <w:tcW w:type="dxa" w:w="567"/>
          </w:tcPr>
          <w:p/>
        </w:tc>
        <w:tc>
          <w:tcPr>
            <w:tcW w:type="dxa" w:w="567"/>
          </w:tcPr>
          <w:p/>
        </w:tc>
        <w:tc>
          <w:tcPr>
            <w:tcW w:type="dxa" w:w="1440"/>
          </w:tcPr>
          <w:p/>
        </w:tc>
        <w:tc>
          <w:tcPr>
            <w:tcW w:type="dxa" w:w="567"/>
          </w:tcPr>
          <w:p/>
        </w:tc>
        <w:tc>
          <w:tcPr>
            <w:tcW w:type="dxa" w:w="567"/>
          </w:tcPr>
          <w:p/>
        </w:tc>
        <w:tc>
          <w:tcPr>
            <w:tcW w:type="dxa" w:w="1440"/>
          </w:tcPr>
          <w:p/>
        </w:tc>
        <w:tc>
          <w:tcPr>
            <w:tcW w:type="dxa" w:w="1440"/>
          </w:tcPr>
          <w:p/>
        </w:tc>
      </w:tr>
      <w:tr>
        <w:tc>
          <w:tcPr>
            <w:tcW w:type="dxa" w:w="283"/>
          </w:tcPr>
          <w:p>
            <w:r>
              <w:t>2</w:t>
            </w:r>
          </w:p>
        </w:tc>
        <w:tc>
          <w:tcPr>
            <w:tcW w:type="dxa" w:w="1440"/>
          </w:tcPr>
          <w:p/>
        </w:tc>
        <w:tc>
          <w:tcPr>
            <w:tcW w:type="dxa" w:w="1440"/>
          </w:tcPr>
          <w:p/>
        </w:tc>
        <w:tc>
          <w:tcPr>
            <w:tcW w:type="dxa" w:w="1440"/>
          </w:tcPr>
          <w:p/>
        </w:tc>
        <w:tc>
          <w:tcPr>
            <w:tcW w:type="dxa" w:w="1440"/>
          </w:tcPr>
          <w:p/>
        </w:tc>
        <w:tc>
          <w:tcPr>
            <w:tcW w:type="dxa" w:w="1440"/>
          </w:tcPr>
          <w:p/>
        </w:tc>
        <w:tc>
          <w:tcPr>
            <w:tcW w:type="dxa" w:w="567"/>
          </w:tcPr>
          <w:p/>
        </w:tc>
        <w:tc>
          <w:tcPr>
            <w:tcW w:type="dxa" w:w="1440"/>
          </w:tcPr>
          <w:p/>
        </w:tc>
        <w:tc>
          <w:tcPr>
            <w:tcW w:type="dxa" w:w="1440"/>
          </w:tcPr>
          <w:p/>
        </w:tc>
        <w:tc>
          <w:tcPr>
            <w:tcW w:type="dxa" w:w="567"/>
          </w:tcPr>
          <w:p/>
        </w:tc>
        <w:tc>
          <w:tcPr>
            <w:tcW w:type="dxa" w:w="567"/>
          </w:tcPr>
          <w:p/>
        </w:tc>
        <w:tc>
          <w:tcPr>
            <w:tcW w:type="dxa" w:w="1440"/>
          </w:tcPr>
          <w:p/>
        </w:tc>
        <w:tc>
          <w:tcPr>
            <w:tcW w:type="dxa" w:w="567"/>
          </w:tcPr>
          <w:p/>
        </w:tc>
        <w:tc>
          <w:tcPr>
            <w:tcW w:type="dxa" w:w="567"/>
          </w:tcPr>
          <w:p/>
        </w:tc>
        <w:tc>
          <w:tcPr>
            <w:tcW w:type="dxa" w:w="1440"/>
          </w:tcPr>
          <w:p/>
        </w:tc>
        <w:tc>
          <w:tcPr>
            <w:tcW w:type="dxa" w:w="1440"/>
          </w:tcPr>
          <w:p/>
        </w:tc>
      </w:tr>
      <w:tr>
        <w:tc>
          <w:tcPr>
            <w:tcW w:type="dxa" w:w="283"/>
          </w:tcPr>
          <w:p>
            <w:r>
              <w:t>3</w:t>
            </w:r>
          </w:p>
        </w:tc>
        <w:tc>
          <w:tcPr>
            <w:tcW w:type="dxa" w:w="1440"/>
          </w:tcPr>
          <w:p/>
        </w:tc>
        <w:tc>
          <w:tcPr>
            <w:tcW w:type="dxa" w:w="1440"/>
          </w:tcPr>
          <w:p/>
        </w:tc>
        <w:tc>
          <w:tcPr>
            <w:tcW w:type="dxa" w:w="1440"/>
          </w:tcPr>
          <w:p/>
        </w:tc>
        <w:tc>
          <w:tcPr>
            <w:tcW w:type="dxa" w:w="1440"/>
          </w:tcPr>
          <w:p/>
        </w:tc>
        <w:tc>
          <w:tcPr>
            <w:tcW w:type="dxa" w:w="1440"/>
          </w:tcPr>
          <w:p/>
        </w:tc>
        <w:tc>
          <w:tcPr>
            <w:tcW w:type="dxa" w:w="567"/>
          </w:tcPr>
          <w:p/>
        </w:tc>
        <w:tc>
          <w:tcPr>
            <w:tcW w:type="dxa" w:w="1440"/>
          </w:tcPr>
          <w:p/>
        </w:tc>
        <w:tc>
          <w:tcPr>
            <w:tcW w:type="dxa" w:w="1440"/>
          </w:tcPr>
          <w:p/>
        </w:tc>
        <w:tc>
          <w:tcPr>
            <w:tcW w:type="dxa" w:w="567"/>
          </w:tcPr>
          <w:p/>
        </w:tc>
        <w:tc>
          <w:tcPr>
            <w:tcW w:type="dxa" w:w="567"/>
          </w:tcPr>
          <w:p/>
        </w:tc>
        <w:tc>
          <w:tcPr>
            <w:tcW w:type="dxa" w:w="1440"/>
          </w:tcPr>
          <w:p/>
        </w:tc>
        <w:tc>
          <w:tcPr>
            <w:tcW w:type="dxa" w:w="567"/>
          </w:tcPr>
          <w:p/>
        </w:tc>
        <w:tc>
          <w:tcPr>
            <w:tcW w:type="dxa" w:w="567"/>
          </w:tcPr>
          <w:p/>
        </w:tc>
        <w:tc>
          <w:tcPr>
            <w:tcW w:type="dxa" w:w="1440"/>
          </w:tcPr>
          <w:p/>
        </w:tc>
        <w:tc>
          <w:tcPr>
            <w:tcW w:type="dxa" w:w="1440"/>
          </w:tcPr>
          <w:p/>
        </w:tc>
      </w:tr>
      <w:tr>
        <w:tc>
          <w:tcPr>
            <w:tcW w:type="dxa" w:w="283"/>
          </w:tcPr>
          <w:p>
            <w:r>
              <w:t>4</w:t>
            </w:r>
          </w:p>
        </w:tc>
        <w:tc>
          <w:tcPr>
            <w:tcW w:type="dxa" w:w="1440"/>
          </w:tcPr>
          <w:p/>
        </w:tc>
        <w:tc>
          <w:tcPr>
            <w:tcW w:type="dxa" w:w="1440"/>
          </w:tcPr>
          <w:p/>
        </w:tc>
        <w:tc>
          <w:tcPr>
            <w:tcW w:type="dxa" w:w="1440"/>
          </w:tcPr>
          <w:p/>
        </w:tc>
        <w:tc>
          <w:tcPr>
            <w:tcW w:type="dxa" w:w="1440"/>
          </w:tcPr>
          <w:p/>
        </w:tc>
        <w:tc>
          <w:tcPr>
            <w:tcW w:type="dxa" w:w="1440"/>
          </w:tcPr>
          <w:p/>
        </w:tc>
        <w:tc>
          <w:tcPr>
            <w:tcW w:type="dxa" w:w="567"/>
          </w:tcPr>
          <w:p/>
        </w:tc>
        <w:tc>
          <w:tcPr>
            <w:tcW w:type="dxa" w:w="1440"/>
          </w:tcPr>
          <w:p/>
        </w:tc>
        <w:tc>
          <w:tcPr>
            <w:tcW w:type="dxa" w:w="1440"/>
          </w:tcPr>
          <w:p/>
        </w:tc>
        <w:tc>
          <w:tcPr>
            <w:tcW w:type="dxa" w:w="567"/>
          </w:tcPr>
          <w:p/>
        </w:tc>
        <w:tc>
          <w:tcPr>
            <w:tcW w:type="dxa" w:w="567"/>
          </w:tcPr>
          <w:p/>
        </w:tc>
        <w:tc>
          <w:tcPr>
            <w:tcW w:type="dxa" w:w="1440"/>
          </w:tcPr>
          <w:p/>
        </w:tc>
        <w:tc>
          <w:tcPr>
            <w:tcW w:type="dxa" w:w="567"/>
          </w:tcPr>
          <w:p/>
        </w:tc>
        <w:tc>
          <w:tcPr>
            <w:tcW w:type="dxa" w:w="567"/>
          </w:tcPr>
          <w:p/>
        </w:tc>
        <w:tc>
          <w:tcPr>
            <w:tcW w:type="dxa" w:w="1440"/>
          </w:tcPr>
          <w:p/>
        </w:tc>
        <w:tc>
          <w:tcPr>
            <w:tcW w:type="dxa" w:w="1440"/>
          </w:tcPr>
          <w:p/>
        </w:tc>
      </w:tr>
      <w:tr>
        <w:tc>
          <w:tcPr>
            <w:tcW w:type="dxa" w:w="283"/>
          </w:tcPr>
          <w:p>
            <w:r>
              <w:t>5</w:t>
            </w:r>
          </w:p>
        </w:tc>
        <w:tc>
          <w:tcPr>
            <w:tcW w:type="dxa" w:w="1440"/>
          </w:tcPr>
          <w:p/>
        </w:tc>
        <w:tc>
          <w:tcPr>
            <w:tcW w:type="dxa" w:w="1440"/>
          </w:tcPr>
          <w:p/>
        </w:tc>
        <w:tc>
          <w:tcPr>
            <w:tcW w:type="dxa" w:w="1440"/>
          </w:tcPr>
          <w:p/>
        </w:tc>
        <w:tc>
          <w:tcPr>
            <w:tcW w:type="dxa" w:w="1440"/>
          </w:tcPr>
          <w:p/>
        </w:tc>
        <w:tc>
          <w:tcPr>
            <w:tcW w:type="dxa" w:w="1440"/>
          </w:tcPr>
          <w:p/>
        </w:tc>
        <w:tc>
          <w:tcPr>
            <w:tcW w:type="dxa" w:w="567"/>
          </w:tcPr>
          <w:p/>
        </w:tc>
        <w:tc>
          <w:tcPr>
            <w:tcW w:type="dxa" w:w="1440"/>
          </w:tcPr>
          <w:p/>
        </w:tc>
        <w:tc>
          <w:tcPr>
            <w:tcW w:type="dxa" w:w="1440"/>
          </w:tcPr>
          <w:p/>
        </w:tc>
        <w:tc>
          <w:tcPr>
            <w:tcW w:type="dxa" w:w="567"/>
          </w:tcPr>
          <w:p/>
        </w:tc>
        <w:tc>
          <w:tcPr>
            <w:tcW w:type="dxa" w:w="567"/>
          </w:tcPr>
          <w:p/>
        </w:tc>
        <w:tc>
          <w:tcPr>
            <w:tcW w:type="dxa" w:w="1440"/>
          </w:tcPr>
          <w:p/>
        </w:tc>
        <w:tc>
          <w:tcPr>
            <w:tcW w:type="dxa" w:w="567"/>
          </w:tcPr>
          <w:p/>
        </w:tc>
        <w:tc>
          <w:tcPr>
            <w:tcW w:type="dxa" w:w="567"/>
          </w:tcPr>
          <w:p/>
        </w:tc>
        <w:tc>
          <w:tcPr>
            <w:tcW w:type="dxa" w:w="1440"/>
          </w:tcPr>
          <w:p/>
        </w:tc>
        <w:tc>
          <w:tcPr>
            <w:tcW w:type="dxa" w:w="1440"/>
          </w:tcPr>
          <w:p/>
        </w:tc>
      </w:tr>
    </w:tbl>
    <w:p>
      <w:pPr>
        <w:spacing w:before="240"/>
      </w:pPr>
      <w:r>
        <w:rPr>
          <w:u w:val="single"/>
        </w:rPr>
        <w:t>yesno</w:t>
      </w:r>
    </w:p>
    <w:p>
      <w:pPr>
        <w:sectPr>
          <w:type w:val="continuous"/>
          <w:pgSz w:w="15840" w:h="12240" w:orient="landscape"/>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5840" w:h="12240" w:orient="landscape"/>
          <w:pgMar w:top="1440" w:right="1800" w:bottom="1440" w:left="1800" w:header="720" w:footer="720" w:gutter="0"/>
          <w:cols w:space="720" w:num="3"/>
          <w:docGrid w:linePitch="360"/>
        </w:sectPr>
      </w:pPr>
    </w:p>
    <w:p/>
    <w:p>
      <w:pPr>
        <w:spacing w:before="240"/>
      </w:pPr>
      <w:r>
        <w:rPr>
          <w:u w:val="single"/>
        </w:rPr>
        <w:t>kilo</w:t>
      </w:r>
    </w:p>
    <w:p>
      <w:pPr>
        <w:sectPr>
          <w:type w:val="continuous"/>
          <w:pgSz w:w="15840" w:h="12240" w:orient="landscape"/>
          <w:pgMar w:top="1440" w:right="1800" w:bottom="1440" w:left="1800" w:header="720" w:footer="720" w:gutter="0"/>
          <w:cols w:space="720" w:num="1"/>
          <w:docGrid w:linePitch="360"/>
        </w:sectPr>
      </w:pPr>
    </w:p>
    <w:p>
      <w:pPr>
        <w:spacing w:after="0"/>
      </w:pPr>
      <w:r>
        <w:t>1.0 - Kg</w:t>
      </w:r>
    </w:p>
    <w:p>
      <w:pPr>
        <w:spacing w:after="0"/>
      </w:pPr>
      <w:r>
        <w:t>2.0 - Grams</w:t>
      </w:r>
    </w:p>
    <w:p>
      <w:pPr>
        <w:spacing w:after="0"/>
      </w:pPr>
      <w:r>
        <w:t>3.0 - Litter</w:t>
      </w:r>
    </w:p>
    <w:p>
      <w:pPr>
        <w:spacing w:after="0"/>
      </w:pPr>
      <w:r>
        <w:t>4.0 - Number</w:t>
      </w:r>
    </w:p>
    <w:p>
      <w:pPr>
        <w:sectPr>
          <w:type w:val="continuous"/>
          <w:pgSz w:w="15840" w:h="12240" w:orient="landscape"/>
          <w:pgMar w:top="1440" w:right="1800" w:bottom="1440" w:left="1800" w:header="720" w:footer="720" w:gutter="0"/>
          <w:cols w:space="720" w:num="3"/>
          <w:docGrid w:linePitch="360"/>
        </w:sectPr>
      </w:pPr>
    </w:p>
    <w:p/>
    <w:p>
      <w:pPr>
        <w:spacing w:before="240"/>
      </w:pPr>
      <w:r>
        <w:rPr>
          <w:u w:val="single"/>
        </w:rPr>
        <w:t>ohhmq_s2qt</w:t>
      </w:r>
    </w:p>
    <w:p>
      <w:pPr>
        <w:sectPr>
          <w:type w:val="continuous"/>
          <w:pgSz w:w="15840" w:h="12240" w:orient="landscape"/>
          <w:pgMar w:top="1440" w:right="1800" w:bottom="1440" w:left="1800" w:header="720" w:footer="720" w:gutter="0"/>
          <w:cols w:space="720" w:num="1"/>
          <w:docGrid w:linePitch="360"/>
        </w:sectPr>
      </w:pPr>
    </w:p>
    <w:p>
      <w:pPr>
        <w:sectPr>
          <w:type w:val="continuous"/>
          <w:pgSz w:w="15840" w:h="12240" w:orient="landscape"/>
          <w:pgMar w:top="1440" w:right="1800" w:bottom="1440" w:left="1800" w:header="720" w:footer="720" w:gutter="0"/>
          <w:cols w:space="720" w:num="3"/>
          <w:docGrid w:linePitch="360"/>
        </w:sectPr>
      </w:pPr>
    </w:p>
    <w:p/>
    <w:p/>
    <w:p>
      <w:pPr>
        <w:sectPr>
          <w:type w:val="continuous"/>
          <w:pgSz w:w="15840" w:h="12240" w:orient="landscape"/>
          <w:pgMar w:top="1440" w:right="1800" w:bottom="1440" w:left="1800" w:header="720" w:footer="720" w:gutter="0"/>
          <w:cols w:space="720" w:num="1"/>
          <w:docGrid w:linePitch="360"/>
        </w:sectPr>
      </w:pPr>
    </w:p>
    <w:p/>
    <w:p>
      <w:pPr>
        <w:pStyle w:val="Heading1"/>
      </w:pPr>
      <w:r>
        <w:t>nonfood_month</w:t>
        <w:br/>
        <w:t>Non-food Expenditure Monthly Recall (Male)</w:t>
      </w:r>
    </w:p>
    <w:p>
      <w:pPr>
        <w:sectPr>
          <w:type w:val="continuous"/>
          <w:pgSz w:w="12240" w:h="15840"/>
          <w:pgMar w:top="1440" w:right="1800" w:bottom="1440" w:left="1800" w:header="720" w:footer="720" w:gutter="0"/>
          <w:cols w:space="720" w:num="1"/>
          <w:docGrid w:linePitch="360"/>
        </w:sectPr>
      </w:pPr>
    </w:p>
    <w:p>
      <w:pPr>
        <w:pStyle w:val="Heading2"/>
      </w:pPr>
      <w:r>
        <w:t>nonfood_repeat_m</w:t>
        <w:br/>
      </w:r>
    </w:p>
    <w:p>
      <w:pPr>
        <w:spacing w:after="0" w:before="240"/>
      </w:pPr>
      <w:r>
        <w:t>169. index [].</w:t>
      </w:r>
    </w:p>
    <w:p>
      <w:pPr>
        <w:spacing w:before="120"/>
      </w:pPr>
      <w:r>
        <w:t>___________________________________________</w:t>
      </w:r>
    </w:p>
    <w:p>
      <w:pPr>
        <w:spacing w:after="0" w:before="240"/>
      </w:pPr>
      <w:r>
        <w:t>170. pulldata ['non_food_items_month', 'type', 'type_code',  the answer to Q169 ].</w:t>
      </w:r>
    </w:p>
    <w:p>
      <w:pPr>
        <w:spacing w:before="120"/>
      </w:pPr>
      <w:r>
        <w:t>___________________________________________</w:t>
      </w:r>
    </w:p>
    <w:p>
      <w:pPr>
        <w:spacing w:after="0" w:before="240"/>
      </w:pPr>
      <w:r>
        <w:t>171. nonf_select_month</w:t>
        <w:br/>
        <w:t>For the last month did you use any  _________ (Answer to Q170) ? [The choice list comes from preloaded file 'non_food_items_month'] (select multiple)</w:t>
      </w:r>
    </w:p>
    <w:p>
      <w:r>
        <w:rPr>
          <w:i/>
        </w:rPr>
        <w:t>not [selected options include [answer , '-98']  and count-selected options include [answer ] must be greater than 1].</w:t>
      </w:r>
    </w:p>
    <w:p>
      <w:pPr>
        <w:sectPr>
          <w:type w:val="continuous"/>
          <w:pgSz w:w="12240" w:h="15840"/>
          <w:pgMar w:top="1440" w:right="1800" w:bottom="1440" w:left="1800" w:header="720" w:footer="720" w:gutter="0"/>
          <w:cols w:space="720" w:num="1"/>
          <w:docGrid w:linePitch="360"/>
        </w:sectPr>
      </w:pPr>
    </w:p>
    <w:p>
      <w:pPr>
        <w:spacing w:after="0"/>
      </w:pPr>
      <w:r>
        <w:t>code - item</w:t>
      </w:r>
    </w:p>
    <w:p>
      <w:pPr>
        <w:spacing w:after="0"/>
      </w:pPr>
      <w:r>
        <w:t>-96.0 - other</w:t>
      </w:r>
    </w:p>
    <w:p>
      <w:pPr>
        <w:spacing w:after="0"/>
      </w:pPr>
      <w:r>
        <w:t>-98.0 - none</w:t>
      </w:r>
    </w:p>
    <w:p>
      <w:pPr>
        <w:sectPr>
          <w:type w:val="continuous"/>
          <w:pgSz w:w="12240" w:h="15840"/>
          <w:pgMar w:top="1440" w:right="1800" w:bottom="1440" w:left="1800" w:header="720" w:footer="720" w:gutter="0"/>
          <w:cols w:space="720" w:num="3"/>
          <w:docGrid w:linePitch="360"/>
        </w:sectPr>
      </w:pPr>
    </w:p>
    <w:p/>
    <w:p>
      <w:pPr>
        <w:spacing w:after="0" w:before="240"/>
      </w:pPr>
      <w:r>
        <w:t>172. nonf_select_month_oth</w:t>
        <w:br/>
        <w:t>Specify food item</w:t>
      </w:r>
    </w:p>
    <w:p>
      <w:r>
        <w:rPr>
          <w:i/>
        </w:rPr>
        <w:t>Only ask if selected options include [ the answer to Q171 , '-96').</w:t>
      </w:r>
    </w:p>
    <w:p>
      <w:pPr>
        <w:spacing w:before="120"/>
      </w:pPr>
      <w:r>
        <w:t>___________________________________________</w:t>
      </w:r>
    </w:p>
    <w:p>
      <w:pPr>
        <w:sectPr>
          <w:type w:val="continuous"/>
          <w:pgSz w:w="12240" w:h="15840"/>
          <w:pgMar w:top="1440" w:right="1800" w:bottom="1440" w:left="1800" w:header="720" w:footer="720" w:gutter="0"/>
          <w:cols w:space="720" w:num="1"/>
          <w:docGrid w:linePitch="360"/>
        </w:sectPr>
      </w:pPr>
    </w:p>
    <w:p>
      <w:pPr>
        <w:pStyle w:val="Heading2"/>
      </w:pPr>
      <w:r>
        <w:rPr>
          <w:u w:val="single"/>
        </w:rPr>
        <w:t>${item_month_name}</w:t>
      </w:r>
    </w:p>
    <w:p>
      <w:pPr>
        <w:sectPr>
          <w:type w:val="continuous"/>
          <w:pgSz w:w="12240" w:h="15840"/>
          <w:pgMar w:top="1440" w:right="1800" w:bottom="1440" w:left="1800" w:header="720" w:footer="720" w:gutter="0"/>
          <w:cols w:space="720" w:num="1"/>
          <w:docGrid w:linePitch="360"/>
        </w:sectPr>
      </w:pPr>
    </w:p>
    <w:p>
      <w:pPr>
        <w:pStyle w:val="Heading2"/>
      </w:pPr>
      <w:r>
        <w:t>${item_month_name} [will repeat as needed]</w:t>
      </w:r>
    </w:p>
    <w:p>
      <w:pPr>
        <w:spacing w:after="0" w:before="240"/>
      </w:pPr>
      <w:r>
        <w:t>173. index [].</w:t>
      </w:r>
    </w:p>
    <w:p>
      <w:pPr>
        <w:spacing w:before="120"/>
      </w:pPr>
      <w:r>
        <w:t>___________________________________________</w:t>
      </w:r>
    </w:p>
    <w:p>
      <w:pPr>
        <w:spacing w:after="0" w:before="240"/>
      </w:pPr>
      <w:r>
        <w:t>174. selected-at [ the answer to Q171 , the answer to Q173  -1].</w:t>
      </w:r>
    </w:p>
    <w:p>
      <w:pPr>
        <w:spacing w:before="120"/>
      </w:pPr>
      <w:r>
        <w:t>___________________________________________</w:t>
      </w:r>
    </w:p>
    <w:p>
      <w:pPr>
        <w:spacing w:after="0" w:before="240"/>
      </w:pPr>
      <w:r>
        <w:t>175. if [ the answer to Q174 equals '-96',  the answer to Q172 ,pulldata ['non_food_items_month', 'item', 'code',  the answer to Q174 ] ].</w:t>
      </w:r>
    </w:p>
    <w:p>
      <w:pPr>
        <w:spacing w:before="120"/>
      </w:pPr>
      <w:r>
        <w:t>___________________________________________</w:t>
      </w:r>
    </w:p>
    <w:p>
      <w:pPr>
        <w:pStyle w:val="Heading1"/>
      </w:pPr>
      <w:r>
        <w:t>expenditure_group_month</w:t>
        <w:br/>
      </w:r>
    </w:p>
    <w:p>
      <w:pPr>
        <w:spacing w:after="0" w:before="240"/>
      </w:pPr>
      <w:r>
        <w:t>176. ohhmq_s2qt</w:t>
        <w:br/>
        <w:t xml:space="preserve">Total cash expenditure of  _________ (Answer to Q175) </w:t>
      </w:r>
    </w:p>
    <w:p>
      <w:r>
        <w:rPr>
          <w:i/>
        </w:rPr>
        <w:t>including debt.</w:t>
      </w:r>
    </w:p>
    <w:p>
      <w:pPr>
        <w:spacing w:before="120"/>
      </w:pPr>
      <w:r>
        <w:t>___________________________________________</w:t>
      </w:r>
    </w:p>
    <w:p>
      <w:pPr>
        <w:pStyle w:val="Heading1"/>
      </w:pPr>
      <w:r>
        <w:t>purchase_nonfood_month</w:t>
        <w:br/>
      </w:r>
    </w:p>
    <w:p>
      <w:pPr>
        <w:spacing w:after="0" w:before="240"/>
      </w:pPr>
      <w:r>
        <w:t>177. nonf_purchase_m</w:t>
        <w:br/>
        <w:t>How much did you purchase  _________ (Answer to Q175)  monthly?</w:t>
      </w:r>
    </w:p>
    <w:p>
      <w:r>
        <w:rPr>
          <w:i/>
        </w:rPr>
        <w:t>answer must be greater than 0 and answer must be less than or equal to 500000.</w:t>
      </w:r>
    </w:p>
    <w:p>
      <w:pPr>
        <w:spacing w:before="120"/>
      </w:pPr>
      <w:r>
        <w:t>___________________________________________</w:t>
      </w:r>
    </w:p>
    <w:p>
      <w:pPr>
        <w:spacing w:after="0" w:before="240"/>
      </w:pPr>
      <w:r>
        <w:t>178. nonf_gift_item</w:t>
        <w:br/>
        <w:t>Did you receive   _________ (Answer to Q175)   as gift this month?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nonf_purchase_month_group</w:t>
        <w:br/>
      </w:r>
    </w:p>
    <w:p>
      <w:pPr>
        <w:spacing w:after="0" w:before="240"/>
      </w:pPr>
      <w:r>
        <w:t>179. nonf_gift</w:t>
        <w:br/>
        <w:t>How much did you get  _________ (Answer to Q175)  monthly?</w:t>
      </w:r>
    </w:p>
    <w:p>
      <w:r>
        <w:rPr>
          <w:i/>
        </w:rPr>
        <w:t>answer must be greater than or equal to 0 and answer must be less than or equal to 500000.</w:t>
      </w:r>
    </w:p>
    <w:p>
      <w:pPr>
        <w:spacing w:before="120"/>
      </w:pPr>
      <w:r>
        <w:t>___________________________________________</w:t>
      </w:r>
    </w:p>
    <w:p/>
    <w:p>
      <w:pPr>
        <w:pStyle w:val="Heading1"/>
      </w:pPr>
      <w:r>
        <w:t>nonfood_annual</w:t>
        <w:br/>
      </w:r>
    </w:p>
    <w:p>
      <w:pPr>
        <w:sectPr>
          <w:type w:val="continuous"/>
          <w:pgSz w:w="12240" w:h="15840"/>
          <w:pgMar w:top="1440" w:right="1800" w:bottom="1440" w:left="1800" w:header="720" w:footer="720" w:gutter="0"/>
          <w:cols w:space="720" w:num="1"/>
          <w:docGrid w:linePitch="360"/>
        </w:sectPr>
      </w:pPr>
    </w:p>
    <w:p>
      <w:pPr>
        <w:pStyle w:val="Heading2"/>
      </w:pPr>
      <w:r>
        <w:rPr>
          <w:u w:val="single"/>
        </w:rPr>
        <w:t>nonfood_repeat_y</w:t>
        <w:br/>
      </w:r>
    </w:p>
    <w:p>
      <w:pPr>
        <w:sectPr>
          <w:type w:val="continuous"/>
          <w:pgSz w:w="12240" w:h="15840"/>
          <w:pgMar w:top="1440" w:right="1800" w:bottom="1440" w:left="1800" w:header="720" w:footer="720" w:gutter="0"/>
          <w:cols w:space="720" w:num="1"/>
          <w:docGrid w:linePitch="360"/>
        </w:sectPr>
      </w:pPr>
    </w:p>
    <w:p>
      <w:pPr>
        <w:pStyle w:val="Heading2"/>
      </w:pPr>
      <w:r>
        <w:t>nonfood_repeat_y</w:t>
        <w:br/>
        <w:t xml:space="preserve"> [will repeat as needed]</w:t>
      </w:r>
    </w:p>
    <w:p>
      <w:pPr>
        <w:spacing w:after="0" w:before="240"/>
      </w:pPr>
      <w:r>
        <w:t>180. index [].</w:t>
      </w:r>
    </w:p>
    <w:p>
      <w:pPr>
        <w:spacing w:before="120"/>
      </w:pPr>
      <w:r>
        <w:t>___________________________________________</w:t>
      </w:r>
    </w:p>
    <w:p>
      <w:pPr>
        <w:spacing w:after="0" w:before="240"/>
      </w:pPr>
      <w:r>
        <w:t>181. pulldata ['non_food_items_annual', 'type', 'type_code',  the answer to Q180 ].</w:t>
      </w:r>
    </w:p>
    <w:p>
      <w:pPr>
        <w:spacing w:before="120"/>
      </w:pPr>
      <w:r>
        <w:t>___________________________________________</w:t>
      </w:r>
    </w:p>
    <w:p>
      <w:pPr>
        <w:spacing w:after="0" w:before="240"/>
      </w:pPr>
      <w:r>
        <w:t>182. nonf_select_annual</w:t>
        <w:br/>
        <w:t>For the last year did you use any  _________ (Answer to Q181) ? [The choice list comes from preloaded file 'non_food_items_annual'] (select multiple)</w:t>
      </w:r>
    </w:p>
    <w:p>
      <w:r>
        <w:rPr>
          <w:i/>
        </w:rPr>
        <w:t>not [selected options include [answer , '-98']  and count-selected options include [answer ] must be greater than 1].</w:t>
      </w:r>
    </w:p>
    <w:p>
      <w:pPr>
        <w:sectPr>
          <w:type w:val="continuous"/>
          <w:pgSz w:w="12240" w:h="15840"/>
          <w:pgMar w:top="1440" w:right="1800" w:bottom="1440" w:left="1800" w:header="720" w:footer="720" w:gutter="0"/>
          <w:cols w:space="720" w:num="1"/>
          <w:docGrid w:linePitch="360"/>
        </w:sectPr>
      </w:pPr>
    </w:p>
    <w:p>
      <w:pPr>
        <w:spacing w:after="0"/>
      </w:pPr>
      <w:r>
        <w:t>code - item</w:t>
      </w:r>
    </w:p>
    <w:p>
      <w:pPr>
        <w:spacing w:after="0"/>
      </w:pPr>
      <w:r>
        <w:t>-96.0 - other</w:t>
      </w:r>
    </w:p>
    <w:p>
      <w:pPr>
        <w:spacing w:after="0"/>
      </w:pPr>
      <w:r>
        <w:t>-98.0 - none</w:t>
      </w:r>
    </w:p>
    <w:p>
      <w:pPr>
        <w:sectPr>
          <w:type w:val="continuous"/>
          <w:pgSz w:w="12240" w:h="15840"/>
          <w:pgMar w:top="1440" w:right="1800" w:bottom="1440" w:left="1800" w:header="720" w:footer="720" w:gutter="0"/>
          <w:cols w:space="720" w:num="3"/>
          <w:docGrid w:linePitch="360"/>
        </w:sectPr>
      </w:pPr>
    </w:p>
    <w:p/>
    <w:p>
      <w:pPr>
        <w:spacing w:after="0" w:before="240"/>
      </w:pPr>
      <w:r>
        <w:t>183. nonf_select_annual_oth</w:t>
        <w:br/>
        <w:t>Specify food item</w:t>
      </w:r>
    </w:p>
    <w:p>
      <w:r>
        <w:rPr>
          <w:i/>
        </w:rPr>
        <w:t>Only ask if selected options include [ the answer to Q182 , '-96').</w:t>
      </w:r>
    </w:p>
    <w:p>
      <w:pPr>
        <w:spacing w:before="120"/>
      </w:pPr>
      <w:r>
        <w:t>___________________________________________</w:t>
      </w:r>
    </w:p>
    <w:p>
      <w:pPr>
        <w:sectPr>
          <w:type w:val="continuous"/>
          <w:pgSz w:w="12240" w:h="15840"/>
          <w:pgMar w:top="1440" w:right="1800" w:bottom="1440" w:left="1800" w:header="720" w:footer="720" w:gutter="0"/>
          <w:cols w:space="720" w:num="1"/>
          <w:docGrid w:linePitch="360"/>
        </w:sectPr>
      </w:pPr>
    </w:p>
    <w:p>
      <w:pPr>
        <w:pStyle w:val="Heading2"/>
      </w:pPr>
      <w:r>
        <w:rPr>
          <w:u w:val="single"/>
        </w:rPr>
        <w:t>${item_annual_name}</w:t>
      </w:r>
    </w:p>
    <w:p>
      <w:pPr>
        <w:sectPr>
          <w:type w:val="continuous"/>
          <w:pgSz w:w="12240" w:h="15840"/>
          <w:pgMar w:top="1440" w:right="1800" w:bottom="1440" w:left="1800" w:header="720" w:footer="720" w:gutter="0"/>
          <w:cols w:space="720" w:num="1"/>
          <w:docGrid w:linePitch="360"/>
        </w:sectPr>
      </w:pPr>
    </w:p>
    <w:p>
      <w:pPr>
        <w:pStyle w:val="Heading2"/>
      </w:pPr>
      <w:r>
        <w:t>${item_annual_name} [will repeat as needed]</w:t>
      </w:r>
    </w:p>
    <w:p>
      <w:pPr>
        <w:spacing w:after="0" w:before="240"/>
      </w:pPr>
      <w:r>
        <w:t>184. index [].</w:t>
      </w:r>
    </w:p>
    <w:p>
      <w:pPr>
        <w:spacing w:before="120"/>
      </w:pPr>
      <w:r>
        <w:t>___________________________________________</w:t>
      </w:r>
    </w:p>
    <w:p>
      <w:pPr>
        <w:spacing w:after="0" w:before="240"/>
      </w:pPr>
      <w:r>
        <w:t>185. selected-at [ the answer to Q182 , the answer to Q184  -1].</w:t>
      </w:r>
    </w:p>
    <w:p>
      <w:pPr>
        <w:spacing w:before="120"/>
      </w:pPr>
      <w:r>
        <w:t>___________________________________________</w:t>
      </w:r>
    </w:p>
    <w:p>
      <w:pPr>
        <w:spacing w:after="0" w:before="240"/>
      </w:pPr>
      <w:r>
        <w:t>186. if [ the answer to Q185 equals '-96',  the answer to Q183 ,pulldata ['non_food_items_annual', 'item', 'code',  the answer to Q185 ] ].</w:t>
      </w:r>
    </w:p>
    <w:p>
      <w:pPr>
        <w:spacing w:before="120"/>
      </w:pPr>
      <w:r>
        <w:t>___________________________________________</w:t>
      </w:r>
    </w:p>
    <w:p>
      <w:pPr>
        <w:pStyle w:val="Heading1"/>
      </w:pPr>
      <w:r>
        <w:t>purchase_group_y</w:t>
        <w:br/>
      </w:r>
    </w:p>
    <w:p>
      <w:pPr>
        <w:spacing w:after="0" w:before="240"/>
      </w:pPr>
      <w:r>
        <w:t>187. ohhmq_s2qz</w:t>
        <w:br/>
        <w:t>Cash expenditure of  _________ (Answer to Q186)</w:t>
      </w:r>
    </w:p>
    <w:p>
      <w:r>
        <w:rPr>
          <w:i/>
        </w:rPr>
        <w:t>including debt.  answer must be greater than or equal to 0 and answer must be less than or equal to 500000.</w:t>
      </w:r>
    </w:p>
    <w:p>
      <w:pPr>
        <w:spacing w:before="120"/>
      </w:pPr>
      <w:r>
        <w:t>___________________________________________</w:t>
      </w:r>
    </w:p>
    <w:p>
      <w:pPr>
        <w:spacing w:after="0" w:before="240"/>
      </w:pPr>
      <w:r>
        <w:t>188. nonf_gift_unit_y</w:t>
        <w:br/>
        <w:t>Did you receive   _________ (Answer to Q186)   as gift this month?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nonf_gift_group_y</w:t>
        <w:br/>
      </w:r>
    </w:p>
    <w:p>
      <w:pPr>
        <w:spacing w:after="0" w:before="240"/>
      </w:pPr>
      <w:r>
        <w:t>189. nonf_gift_y</w:t>
        <w:br/>
        <w:t>How many   _________ (Answer to Q186)  did you receive as gift?</w:t>
      </w:r>
    </w:p>
    <w:p>
      <w:r>
        <w:rPr>
          <w:i/>
        </w:rPr>
        <w:t>answer must be greater than or equal to 0 and answer must be less than or equal to 500000.</w:t>
      </w:r>
    </w:p>
    <w:p>
      <w:pPr>
        <w:spacing w:before="120"/>
      </w:pPr>
      <w:r>
        <w:t>___________________________________________</w:t>
      </w:r>
    </w:p>
    <w:p/>
    <w:p/>
    <w:p>
      <w:pPr>
        <w:spacing w:after="0" w:before="240"/>
      </w:pPr>
      <w:r>
        <w:t>190. hh_note</w:t>
        <w:br/>
        <w:t>Now we want to know, how much has your household spent the past 12 months on education.</w:t>
      </w:r>
    </w:p>
    <w:p>
      <w:pPr>
        <w:spacing w:after="0" w:before="240"/>
      </w:pPr>
      <w:r>
        <w:t>191. ohhmq_s2qa</w:t>
        <w:br/>
        <w:t xml:space="preserve"> How much, over the past 12 months, has your household spent on school fees (admission fees, registration fees, examination fees, tuition)?</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192. ohhmq_s2qb</w:t>
        <w:br/>
        <w:t>How much, over the past 12 months, has your household spent on private tutoring and coaching?</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193. ohhmq_s2qc</w:t>
        <w:br/>
        <w:t>How much, over the past 12 months, has your household spent on books and other school stationary?</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194. ohhmq_s2qd</w:t>
        <w:br/>
        <w:t>How much, over the past 12 months, has your household spent on school uniforms, footwear etc:?</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195. ohhmq_s2qe</w:t>
        <w:br/>
        <w:t>How much, over the past 12 months, has your household spent on hostel costs for education?</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196. ohhmq_s2qf</w:t>
        <w:br/>
        <w:t>How much, over the past 12 months, has your household spent on school transport?</w:t>
      </w:r>
    </w:p>
    <w:p>
      <w:r>
        <w:rPr>
          <w:i/>
        </w:rPr>
        <w:t>[number, limited between 0 and 10,000 Taka]</w:t>
        <w:br/>
        <w:t>.  answer must be greater than or equal to 0 and answer must be less than or equal to 10000.</w:t>
      </w:r>
    </w:p>
    <w:p>
      <w:pPr>
        <w:spacing w:before="120"/>
      </w:pPr>
      <w:r>
        <w:t>___________________________________________</w:t>
      </w:r>
    </w:p>
    <w:p>
      <w:pPr>
        <w:spacing w:after="0" w:before="240"/>
      </w:pPr>
      <w:r>
        <w:t>197. ohhmq_s2qg</w:t>
        <w:br/>
        <w:t>How much, over the past 12 months, has your household spent on any other education related expenses?</w:t>
      </w:r>
    </w:p>
    <w:p>
      <w:r>
        <w:rPr>
          <w:i/>
        </w:rPr>
        <w:t>[number, limited between 0 and 10,000 Taka].  answer must be greater than or equal to 0 and answer must be less than or equal to 10000.</w:t>
      </w:r>
    </w:p>
    <w:p>
      <w:pPr>
        <w:spacing w:before="120"/>
      </w:pPr>
      <w:r>
        <w:t>___________________________________________</w:t>
      </w:r>
    </w:p>
    <w:p>
      <w:pPr>
        <w:spacing w:after="0" w:before="240"/>
      </w:pPr>
      <w:r>
        <w:t>198. ohhmq_s3q100a</w:t>
        <w:br/>
        <w:t>During the last 12 months, was there a time when you or others in your household were worried you would not have enough food to eat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199. ohhmq_s3q100b</w:t>
        <w:br/>
        <w:t>Still thinking about the last 12 months, was there a time when you or others in your household were unable to eat healthy and nutritious food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200. ohhmq_s3q100c</w:t>
        <w:br/>
        <w:t>During the last 12 months, was there a time when you or others in your household ate only a few kinds of foods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201. ohhmq_s3q100d</w:t>
        <w:br/>
        <w:t>During the last 12 months, was there a time when you or others in your household had to skip a meal because there was not enough money or other resources to get food?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202. ohhmq_s3q100e</w:t>
        <w:br/>
        <w:t>Still thinking about the last 12 months, was there a time when you or others in your household ate less than you thought you should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203. ohhmq_s3q100f</w:t>
        <w:br/>
        <w:t>In the past 12 months, was there a time when your household ran out of food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204. ohhmq_s3q100g</w:t>
        <w:br/>
        <w:t>In the past 12 months, was there a time when you or others in your household were hungry but did not eat because of a lack of money or other resources for food?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205. ohhmq_s3q100h</w:t>
        <w:br/>
        <w:t>During the last 12 months, was there a time when you or others in your household went without eating for a whole day because of a lack of money or other resources?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pStyle w:val="Heading1"/>
      </w:pPr>
      <w:r>
        <w:t>views_group</w:t>
        <w:br/>
        <w:t>OHHMQ Section 4 – Views on OAA, institutions and government</w:t>
      </w:r>
    </w:p>
    <w:p>
      <w:pPr>
        <w:spacing w:after="0" w:before="240"/>
      </w:pPr>
      <w:r>
        <w:t>206. views_note</w:t>
        <w:br/>
        <w:t>OHHMQ Section 4 – Views on OAA, institutions and government</w:t>
      </w:r>
    </w:p>
    <w:p>
      <w:pPr>
        <w:spacing w:after="0" w:before="240"/>
      </w:pPr>
      <w:r>
        <w:t>207. opq_s3q1a</w:t>
        <w:br/>
        <w:t>The current selection into the OAA is fair.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208. opq_s3q2a</w:t>
        <w:br/>
        <w:t>What are the reasons for why you think people are being selected for the OAA? (select multiple)</w:t>
      </w:r>
    </w:p>
    <w:p>
      <w:pPr>
        <w:sectPr>
          <w:type w:val="continuous"/>
          <w:pgSz w:w="12240" w:h="15840"/>
          <w:pgMar w:top="1440" w:right="1800" w:bottom="1440" w:left="1800" w:header="720" w:footer="720" w:gutter="0"/>
          <w:cols w:space="720" w:num="1"/>
          <w:docGrid w:linePitch="360"/>
        </w:sectPr>
      </w:pPr>
    </w:p>
    <w:p>
      <w:pPr>
        <w:spacing w:after="0"/>
      </w:pPr>
      <w:r>
        <w:t>1.0 - Age</w:t>
      </w:r>
    </w:p>
    <w:p>
      <w:pPr>
        <w:spacing w:after="0"/>
      </w:pPr>
      <w:r>
        <w:t>2.0 - Poverty</w:t>
      </w:r>
    </w:p>
    <w:p>
      <w:pPr>
        <w:spacing w:after="0"/>
      </w:pPr>
      <w:r>
        <w:t>3.0 - No land</w:t>
      </w:r>
    </w:p>
    <w:p>
      <w:pPr>
        <w:spacing w:after="0"/>
      </w:pPr>
      <w:r>
        <w:t>4.0 - Can no longer work</w:t>
      </w:r>
    </w:p>
    <w:p>
      <w:pPr>
        <w:spacing w:after="0"/>
      </w:pPr>
      <w:r>
        <w:t>5.0 - Paying bribes</w:t>
      </w:r>
    </w:p>
    <w:p>
      <w:pPr>
        <w:spacing w:after="0"/>
      </w:pPr>
      <w:r>
        <w:t>6.0 - Knowing someone from the government</w:t>
      </w:r>
    </w:p>
    <w:p>
      <w:pPr>
        <w:spacing w:after="0"/>
      </w:pPr>
      <w:r>
        <w:t>7.0 - Lives alone or has nobody who takes care of her/him</w:t>
      </w:r>
    </w:p>
    <w:p>
      <w:pPr>
        <w:spacing w:after="0"/>
      </w:pPr>
      <w:r>
        <w:t>-96.0 - Other</w:t>
      </w:r>
    </w:p>
    <w:p>
      <w:pPr>
        <w:sectPr>
          <w:type w:val="continuous"/>
          <w:pgSz w:w="12240" w:h="15840"/>
          <w:pgMar w:top="1440" w:right="1800" w:bottom="1440" w:left="1800" w:header="720" w:footer="720" w:gutter="0"/>
          <w:cols w:space="720" w:num="3"/>
          <w:docGrid w:linePitch="360"/>
        </w:sectPr>
      </w:pPr>
    </w:p>
    <w:p/>
    <w:p>
      <w:pPr>
        <w:spacing w:after="0" w:before="240"/>
      </w:pPr>
      <w:r>
        <w:t>209. opq_s3q2a_other</w:t>
        <w:br/>
        <w:t>What is the other reason(s)?</w:t>
      </w:r>
    </w:p>
    <w:p>
      <w:r>
        <w:rPr>
          <w:i/>
        </w:rPr>
        <w:t>Only ask if the answer to Q208 equals  -96.</w:t>
      </w:r>
    </w:p>
    <w:p>
      <w:pPr>
        <w:spacing w:before="120"/>
      </w:pPr>
      <w:r>
        <w:t>___________________________________________</w:t>
      </w:r>
    </w:p>
    <w:p>
      <w:pPr>
        <w:spacing w:after="0" w:before="240"/>
      </w:pPr>
      <w:r>
        <w:t>210. opq_s3q3a</w:t>
        <w:br/>
        <w:t>The reasons for selection into the OAA are clear to me.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211. note_institute</w:t>
        <w:br/>
        <w:t>Now we would like to talk more about your thoughts on institutions and the local government. Let us start off with some general questions.</w:t>
      </w:r>
    </w:p>
    <w:p>
      <w:pPr>
        <w:spacing w:after="0" w:before="240"/>
      </w:pPr>
      <w:r>
        <w:t>212. opq_s7q1a</w:t>
        <w:br/>
        <w:t>How much confidence do you have in the national government of Bangladesh? (select one)</w:t>
      </w:r>
    </w:p>
    <w:p>
      <w:pPr>
        <w:sectPr>
          <w:type w:val="continuous"/>
          <w:pgSz w:w="12240" w:h="15840"/>
          <w:pgMar w:top="1440" w:right="1800" w:bottom="1440" w:left="1800" w:header="720" w:footer="720" w:gutter="0"/>
          <w:cols w:space="720" w:num="1"/>
          <w:docGrid w:linePitch="360"/>
        </w:sectPr>
      </w:pPr>
    </w:p>
    <w:p>
      <w:pPr>
        <w:spacing w:after="0"/>
      </w:pPr>
      <w:r>
        <w:t>0.0 - None at all</w:t>
      </w:r>
    </w:p>
    <w:p>
      <w:pPr>
        <w:spacing w:after="0"/>
      </w:pPr>
      <w:r>
        <w:t>1.0 - A great deal of confidence</w:t>
      </w:r>
    </w:p>
    <w:p>
      <w:pPr>
        <w:spacing w:after="0"/>
      </w:pPr>
      <w:r>
        <w:t>2.0 - Quite a lot of confidence</w:t>
      </w:r>
    </w:p>
    <w:p>
      <w:pPr>
        <w:spacing w:after="0"/>
      </w:pPr>
      <w:r>
        <w:t>3.0 - Not very much confidence</w:t>
      </w:r>
    </w:p>
    <w:p>
      <w:pPr>
        <w:sectPr>
          <w:type w:val="continuous"/>
          <w:pgSz w:w="12240" w:h="15840"/>
          <w:pgMar w:top="1440" w:right="1800" w:bottom="1440" w:left="1800" w:header="720" w:footer="720" w:gutter="0"/>
          <w:cols w:space="720" w:num="3"/>
          <w:docGrid w:linePitch="360"/>
        </w:sectPr>
      </w:pPr>
    </w:p>
    <w:p/>
    <w:p>
      <w:pPr>
        <w:spacing w:after="0" w:before="240"/>
      </w:pPr>
      <w:r>
        <w:t>213. opq_s7q2b</w:t>
        <w:br/>
        <w:t>How much confidence do you have in the local government in your Union? (select one)</w:t>
      </w:r>
    </w:p>
    <w:p>
      <w:pPr>
        <w:sectPr>
          <w:type w:val="continuous"/>
          <w:pgSz w:w="12240" w:h="15840"/>
          <w:pgMar w:top="1440" w:right="1800" w:bottom="1440" w:left="1800" w:header="720" w:footer="720" w:gutter="0"/>
          <w:cols w:space="720" w:num="1"/>
          <w:docGrid w:linePitch="360"/>
        </w:sectPr>
      </w:pPr>
    </w:p>
    <w:p>
      <w:pPr>
        <w:spacing w:after="0"/>
      </w:pPr>
      <w:r>
        <w:t>0.0 - None at all</w:t>
      </w:r>
    </w:p>
    <w:p>
      <w:pPr>
        <w:spacing w:after="0"/>
      </w:pPr>
      <w:r>
        <w:t>1.0 - A great deal of confidence</w:t>
      </w:r>
    </w:p>
    <w:p>
      <w:pPr>
        <w:spacing w:after="0"/>
      </w:pPr>
      <w:r>
        <w:t>2.0 - Quite a lot of confidence</w:t>
      </w:r>
    </w:p>
    <w:p>
      <w:pPr>
        <w:spacing w:after="0"/>
      </w:pPr>
      <w:r>
        <w:t>3.0 - Not very much confidence</w:t>
      </w:r>
    </w:p>
    <w:p>
      <w:pPr>
        <w:sectPr>
          <w:type w:val="continuous"/>
          <w:pgSz w:w="12240" w:h="15840"/>
          <w:pgMar w:top="1440" w:right="1800" w:bottom="1440" w:left="1800" w:header="720" w:footer="720" w:gutter="0"/>
          <w:cols w:space="720" w:num="3"/>
          <w:docGrid w:linePitch="360"/>
        </w:sectPr>
      </w:pPr>
    </w:p>
    <w:p/>
    <w:p>
      <w:pPr>
        <w:spacing w:after="0" w:before="240"/>
      </w:pPr>
      <w:r>
        <w:t>214. opq_s7q3c</w:t>
        <w:br/>
        <w:t>How able do you think you are to take an active role in a group involved with political issues? (select one)</w:t>
      </w:r>
    </w:p>
    <w:p>
      <w:pPr>
        <w:sectPr>
          <w:type w:val="continuous"/>
          <w:pgSz w:w="12240" w:h="15840"/>
          <w:pgMar w:top="1440" w:right="1800" w:bottom="1440" w:left="1800" w:header="720" w:footer="720" w:gutter="0"/>
          <w:cols w:space="720" w:num="1"/>
          <w:docGrid w:linePitch="360"/>
        </w:sectPr>
      </w:pPr>
    </w:p>
    <w:p>
      <w:pPr>
        <w:spacing w:after="0"/>
      </w:pPr>
      <w:r>
        <w:t>1.0 - Not at all able</w:t>
      </w:r>
    </w:p>
    <w:p>
      <w:pPr>
        <w:spacing w:after="0"/>
      </w:pPr>
      <w:r>
        <w:t>2.0 - A little able</w:t>
      </w:r>
    </w:p>
    <w:p>
      <w:pPr>
        <w:spacing w:after="0"/>
      </w:pPr>
      <w:r>
        <w:t>3.0 - Quite able</w:t>
      </w:r>
    </w:p>
    <w:p>
      <w:pPr>
        <w:spacing w:after="0"/>
      </w:pPr>
      <w:r>
        <w:t>4.0 - Very able</w:t>
      </w:r>
    </w:p>
    <w:p>
      <w:pPr>
        <w:spacing w:after="0"/>
      </w:pPr>
      <w:r>
        <w:t>5.0 - Completely able</w:t>
      </w:r>
    </w:p>
    <w:p>
      <w:pPr>
        <w:sectPr>
          <w:type w:val="continuous"/>
          <w:pgSz w:w="12240" w:h="15840"/>
          <w:pgMar w:top="1440" w:right="1800" w:bottom="1440" w:left="1800" w:header="720" w:footer="720" w:gutter="0"/>
          <w:cols w:space="720" w:num="3"/>
          <w:docGrid w:linePitch="360"/>
        </w:sectPr>
      </w:pPr>
    </w:p>
    <w:p/>
    <w:p>
      <w:pPr>
        <w:spacing w:after="0" w:before="240"/>
      </w:pPr>
      <w:r>
        <w:t>215. opq_s7q5d</w:t>
        <w:br/>
        <w:t>There are different ways of trying to improve things in Bangladesh or help prevent things from going wrong. During the last 12 months, have you contacted a politician, government or local government official?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216. opq_s7q6e</w:t>
        <w:br/>
        <w:t>The government should take measures to reduce differences in income levels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217. opq_s7q7f</w:t>
        <w:br/>
        <w:t>The government in Bangladesh protects all citizens against poverty.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218. opq_s7q8g</w:t>
        <w:br/>
        <w:t>The government in Bangladesh takes measures to reduce differences in income levels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219. opq_s7q9h</w:t>
        <w:br/>
        <w:t>In Bangladesh the views of ordinary people prevail over the views of the political elite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220. opq_s7q10i</w:t>
        <w:br/>
        <w:t>Differences in income in Bangladesh are too large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221. opq_s7q11j</w:t>
        <w:br/>
        <w:t>It is the responsibility of the government to reduce the differences in income between people with high incomes and those with low incomes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222. opq_s7q12k</w:t>
        <w:br/>
        <w:t>To what extent do you agree or disagree with the following statement: Most politicians in Bangladesh do not care about reducing the differences in income between people with high incomes and people with low incomes (select one)</w:t>
      </w:r>
    </w:p>
    <w:p>
      <w:pPr>
        <w:sectPr>
          <w:type w:val="continuous"/>
          <w:pgSz w:w="12240" w:h="15840"/>
          <w:pgMar w:top="1440" w:right="1800" w:bottom="1440" w:left="1800" w:header="720" w:footer="720" w:gutter="0"/>
          <w:cols w:space="720" w:num="1"/>
          <w:docGrid w:linePitch="360"/>
        </w:sectPr>
      </w:pPr>
    </w:p>
    <w:p>
      <w:pPr>
        <w:spacing w:after="0"/>
      </w:pPr>
      <w:r>
        <w:t>1.0 - Strongly agree</w:t>
      </w:r>
    </w:p>
    <w:p>
      <w:pPr>
        <w:spacing w:after="0"/>
      </w:pPr>
      <w:r>
        <w:t>2.0 - Agree</w:t>
      </w:r>
    </w:p>
    <w:p>
      <w:pPr>
        <w:spacing w:after="0"/>
      </w:pPr>
      <w:r>
        <w:t>3.0 - Neither agree nor disagree</w:t>
      </w:r>
    </w:p>
    <w:p>
      <w:pPr>
        <w:spacing w:after="0"/>
      </w:pPr>
      <w:r>
        <w:t>4.0 - Disagree</w:t>
      </w:r>
    </w:p>
    <w:p>
      <w:pPr>
        <w:spacing w:after="0"/>
      </w:pPr>
      <w:r>
        <w:t>5.0 - Strongly disagree</w:t>
      </w:r>
    </w:p>
    <w:p>
      <w:pPr>
        <w:sectPr>
          <w:type w:val="continuous"/>
          <w:pgSz w:w="12240" w:h="15840"/>
          <w:pgMar w:top="1440" w:right="1800" w:bottom="1440" w:left="1800" w:header="720" w:footer="720" w:gutter="0"/>
          <w:cols w:space="720" w:num="3"/>
          <w:docGrid w:linePitch="360"/>
        </w:sectPr>
      </w:pPr>
    </w:p>
    <w:p/>
    <w:p>
      <w:pPr>
        <w:spacing w:after="0" w:before="240"/>
      </w:pPr>
      <w:r>
        <w:t>223. opq_s7q13l</w:t>
        <w:br/>
        <w:t>How successful do you think the government in Bangladesh is nowadays in reducing the differences in income between people with high incomes and people with low incomes? (select one)</w:t>
      </w:r>
    </w:p>
    <w:p>
      <w:pPr>
        <w:sectPr>
          <w:type w:val="continuous"/>
          <w:pgSz w:w="12240" w:h="15840"/>
          <w:pgMar w:top="1440" w:right="1800" w:bottom="1440" w:left="1800" w:header="720" w:footer="720" w:gutter="0"/>
          <w:cols w:space="720" w:num="1"/>
          <w:docGrid w:linePitch="360"/>
        </w:sectPr>
      </w:pPr>
    </w:p>
    <w:p>
      <w:pPr>
        <w:spacing w:after="0"/>
      </w:pPr>
      <w:r>
        <w:t>1.0 - Very successful</w:t>
      </w:r>
    </w:p>
    <w:p>
      <w:pPr>
        <w:spacing w:after="0"/>
      </w:pPr>
      <w:r>
        <w:t>2.0 - Quite successful</w:t>
      </w:r>
    </w:p>
    <w:p>
      <w:pPr>
        <w:spacing w:after="0"/>
      </w:pPr>
      <w:r>
        <w:t>3.0 - Neither successful nor unsuccessful</w:t>
      </w:r>
    </w:p>
    <w:p>
      <w:pPr>
        <w:spacing w:after="0"/>
      </w:pPr>
      <w:r>
        <w:t>4.0 - Quite unsuccessful</w:t>
      </w:r>
    </w:p>
    <w:p>
      <w:pPr>
        <w:spacing w:after="0"/>
      </w:pPr>
      <w:r>
        <w:t>5.0 - Very unsuccessful</w:t>
      </w:r>
    </w:p>
    <w:p>
      <w:pPr>
        <w:sectPr>
          <w:type w:val="continuous"/>
          <w:pgSz w:w="12240" w:h="15840"/>
          <w:pgMar w:top="1440" w:right="1800" w:bottom="1440" w:left="1800" w:header="720" w:footer="720" w:gutter="0"/>
          <w:cols w:space="720" w:num="3"/>
          <w:docGrid w:linePitch="360"/>
        </w:sectPr>
      </w:pPr>
    </w:p>
    <w:p/>
    <w:p>
      <w:pPr>
        <w:spacing w:after="0" w:before="240"/>
      </w:pPr>
      <w:r>
        <w:t>224. opq_s7q14m</w:t>
        <w:br/>
        <w:t>Do you think people with high incomes should pay a larger share of their income in taxes than those with low incomes, the same share, or a smaller share? (select one)</w:t>
      </w:r>
    </w:p>
    <w:p>
      <w:pPr>
        <w:sectPr>
          <w:type w:val="continuous"/>
          <w:pgSz w:w="12240" w:h="15840"/>
          <w:pgMar w:top="1440" w:right="1800" w:bottom="1440" w:left="1800" w:header="720" w:footer="720" w:gutter="0"/>
          <w:cols w:space="720" w:num="1"/>
          <w:docGrid w:linePitch="360"/>
        </w:sectPr>
      </w:pPr>
    </w:p>
    <w:p>
      <w:pPr>
        <w:spacing w:after="0"/>
      </w:pPr>
      <w:r>
        <w:t>1.0 - Much larger share</w:t>
      </w:r>
    </w:p>
    <w:p>
      <w:pPr>
        <w:spacing w:after="0"/>
      </w:pPr>
      <w:r>
        <w:t>2.0 - Larger</w:t>
      </w:r>
    </w:p>
    <w:p>
      <w:pPr>
        <w:spacing w:after="0"/>
      </w:pPr>
      <w:r>
        <w:t>3.0 - The same share</w:t>
      </w:r>
    </w:p>
    <w:p>
      <w:pPr>
        <w:spacing w:after="0"/>
      </w:pPr>
      <w:r>
        <w:t>4.0 - Smaller</w:t>
      </w:r>
    </w:p>
    <w:p>
      <w:pPr>
        <w:spacing w:after="0"/>
      </w:pPr>
      <w:r>
        <w:t>5.0 - Much smaller share</w:t>
      </w:r>
    </w:p>
    <w:p>
      <w:pPr>
        <w:sectPr>
          <w:type w:val="continuous"/>
          <w:pgSz w:w="12240" w:h="15840"/>
          <w:pgMar w:top="1440" w:right="1800" w:bottom="1440" w:left="1800" w:header="720" w:footer="720" w:gutter="0"/>
          <w:cols w:space="720" w:num="3"/>
          <w:docGrid w:linePitch="360"/>
        </w:sectPr>
      </w:pPr>
    </w:p>
    <w:p/>
    <w:p>
      <w:pPr>
        <w:spacing w:after="0" w:before="240"/>
      </w:pPr>
      <w:r>
        <w:t>225. opq_s7q15n</w:t>
        <w:br/>
        <w:t>Have you attended a Ward Sabha meeting in the last 6 months?  (select one)</w:t>
      </w:r>
    </w:p>
    <w:p>
      <w:pPr>
        <w:sectPr>
          <w:type w:val="continuous"/>
          <w:pgSz w:w="12240" w:h="15840"/>
          <w:pgMar w:top="1440" w:right="1800" w:bottom="1440" w:left="1800" w:header="720" w:footer="720" w:gutter="0"/>
          <w:cols w:space="720" w:num="1"/>
          <w:docGrid w:linePitch="360"/>
        </w:sectPr>
      </w:pPr>
    </w:p>
    <w:p>
      <w:pPr>
        <w:spacing w:after="0"/>
      </w:pPr>
      <w:r>
        <w:t>1.0 - Yes</w:t>
      </w:r>
    </w:p>
    <w:p>
      <w:pPr>
        <w:spacing w:after="0"/>
      </w:pPr>
      <w:r>
        <w:t>0.0 - No</w:t>
      </w:r>
    </w:p>
    <w:p>
      <w:pPr>
        <w:sectPr>
          <w:type w:val="continuous"/>
          <w:pgSz w:w="12240" w:h="15840"/>
          <w:pgMar w:top="1440" w:right="1800" w:bottom="1440" w:left="1800" w:header="720" w:footer="720" w:gutter="0"/>
          <w:cols w:space="720" w:num="3"/>
          <w:docGrid w:linePitch="360"/>
        </w:sectPr>
      </w:pPr>
    </w:p>
    <w:p/>
    <w:p>
      <w:pPr>
        <w:spacing w:after="0" w:before="240"/>
      </w:pPr>
      <w:r>
        <w:t>226. gps</w:t>
        <w:br/>
        <w:t>Take GPS point</w:t>
      </w:r>
    </w:p>
    <w:p>
      <w:r>
        <w:rPr>
          <w:i/>
        </w:rPr>
        <w:t>&lt;p style="color:blue; font-weight:bold"&gt;Please make sure the accuracy level is 10m or less. If it is not possible to take accuracy less than 10m, try your best to collect the lowest possible accuracy level.&lt;/p&gt;.</w:t>
      </w:r>
    </w:p>
    <w:p>
      <w:r>
        <w:t>Latitude:  __  __* __' __"</w:t>
      </w:r>
    </w:p>
    <w:p>
      <w:r>
        <w:t>Longitude: __  __* __' __"</w:t>
      </w:r>
    </w:p>
    <w:p>
      <w:r>
        <w:t>Altitude:  ______m</w:t>
      </w:r>
    </w:p>
    <w:p>
      <w:r>
        <w:t>Accuracy:  ______m</w:t>
      </w:r>
    </w:p>
    <w:p>
      <w:pPr>
        <w:spacing w:after="0" w:before="240"/>
      </w:pPr>
      <w:r>
        <w:t>227. enum_comment</w:t>
        <w:br/>
        <w:t>Please write down your comment here</w:t>
      </w:r>
    </w:p>
    <w:p>
      <w:pPr>
        <w:spacing w:before="120"/>
      </w:pPr>
      <w:r>
        <w:t>___________________________________________</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